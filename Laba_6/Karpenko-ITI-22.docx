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AB791" w14:textId="77777777" w:rsidR="00C141EB" w:rsidRDefault="00C141EB" w:rsidP="00C141E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1270DE37" w14:textId="77777777" w:rsidR="00C141EB" w:rsidRDefault="00C141EB" w:rsidP="00C141EB">
      <w:pPr>
        <w:jc w:val="center"/>
        <w:rPr>
          <w:sz w:val="28"/>
          <w:szCs w:val="28"/>
        </w:rPr>
      </w:pPr>
    </w:p>
    <w:p w14:paraId="0F09A1BA" w14:textId="77777777" w:rsidR="00C141EB" w:rsidRDefault="00C141EB" w:rsidP="00C141EB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F8E0374" w14:textId="77777777" w:rsidR="00C141EB" w:rsidRDefault="00C141EB" w:rsidP="00C141EB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ГОМЕЛЬСКИЙ ГОСУДАРСТВЕННЫЙ ТЕХНИЧЕСКИЙ УНИВЕРСИТЕТ ИМЕНИ П. О. СУХОГО</w:t>
      </w:r>
    </w:p>
    <w:p w14:paraId="062783C3" w14:textId="77777777" w:rsidR="00C141EB" w:rsidRDefault="00C141EB" w:rsidP="00C141EB">
      <w:pPr>
        <w:jc w:val="center"/>
        <w:rPr>
          <w:sz w:val="28"/>
          <w:szCs w:val="28"/>
        </w:rPr>
      </w:pPr>
    </w:p>
    <w:p w14:paraId="34F684D1" w14:textId="77777777" w:rsidR="00C141EB" w:rsidRDefault="00C141EB" w:rsidP="00C141E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14:paraId="70520982" w14:textId="77777777" w:rsidR="00C141EB" w:rsidRDefault="00C141EB" w:rsidP="00C141EB">
      <w:pPr>
        <w:jc w:val="center"/>
        <w:rPr>
          <w:sz w:val="28"/>
          <w:szCs w:val="28"/>
        </w:rPr>
      </w:pPr>
    </w:p>
    <w:p w14:paraId="1643BA4A" w14:textId="77777777" w:rsidR="00C141EB" w:rsidRDefault="00C141EB" w:rsidP="00C141E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технологии»</w:t>
      </w:r>
    </w:p>
    <w:p w14:paraId="3F4E5850" w14:textId="77777777" w:rsidR="00C141EB" w:rsidRDefault="00C141EB" w:rsidP="00C141EB">
      <w:pPr>
        <w:jc w:val="center"/>
        <w:rPr>
          <w:sz w:val="28"/>
          <w:szCs w:val="28"/>
        </w:rPr>
      </w:pPr>
    </w:p>
    <w:p w14:paraId="3B9ECE14" w14:textId="77777777" w:rsidR="00C141EB" w:rsidRDefault="00C141EB" w:rsidP="00C141EB">
      <w:pPr>
        <w:jc w:val="center"/>
        <w:rPr>
          <w:sz w:val="28"/>
          <w:szCs w:val="28"/>
        </w:rPr>
      </w:pPr>
    </w:p>
    <w:p w14:paraId="5654A703" w14:textId="77777777" w:rsidR="00C141EB" w:rsidRDefault="00C141EB" w:rsidP="00C141EB">
      <w:pPr>
        <w:jc w:val="center"/>
        <w:rPr>
          <w:sz w:val="28"/>
          <w:szCs w:val="28"/>
        </w:rPr>
      </w:pPr>
    </w:p>
    <w:p w14:paraId="0897FE74" w14:textId="77777777" w:rsidR="00C141EB" w:rsidRDefault="00C141EB" w:rsidP="00C141EB">
      <w:pPr>
        <w:jc w:val="center"/>
        <w:rPr>
          <w:sz w:val="28"/>
          <w:szCs w:val="28"/>
        </w:rPr>
      </w:pPr>
    </w:p>
    <w:p w14:paraId="4A094BE2" w14:textId="77777777" w:rsidR="00C141EB" w:rsidRDefault="00C141EB" w:rsidP="00C141EB">
      <w:pPr>
        <w:jc w:val="center"/>
        <w:rPr>
          <w:sz w:val="28"/>
          <w:szCs w:val="28"/>
        </w:rPr>
      </w:pPr>
    </w:p>
    <w:p w14:paraId="61B0E93A" w14:textId="77777777" w:rsidR="00C141EB" w:rsidRDefault="00C141EB" w:rsidP="00C141EB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«Базы данных»</w:t>
      </w:r>
    </w:p>
    <w:p w14:paraId="5AF044E3" w14:textId="77777777" w:rsidR="00C141EB" w:rsidRDefault="00C141EB" w:rsidP="00C141EB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6</w:t>
      </w:r>
    </w:p>
    <w:p w14:paraId="4E8FAB1B" w14:textId="77777777" w:rsidR="00C141EB" w:rsidRDefault="00C141EB" w:rsidP="00C141EB">
      <w:pPr>
        <w:jc w:val="center"/>
        <w:rPr>
          <w:kern w:val="0"/>
        </w:rPr>
      </w:pPr>
      <w:r>
        <w:rPr>
          <w:caps/>
          <w:sz w:val="28"/>
          <w:szCs w:val="28"/>
        </w:rPr>
        <w:t>«</w:t>
      </w:r>
      <w:r>
        <w:rPr>
          <w:bCs/>
          <w:sz w:val="28"/>
          <w:szCs w:val="28"/>
        </w:rPr>
        <w:t xml:space="preserve">Разработка </w:t>
      </w:r>
      <w:r w:rsidRPr="00C02C8E">
        <w:rPr>
          <w:bCs/>
          <w:i/>
          <w:iCs/>
          <w:sz w:val="28"/>
          <w:szCs w:val="28"/>
        </w:rPr>
        <w:t>Windows</w:t>
      </w:r>
      <w:r>
        <w:rPr>
          <w:bCs/>
          <w:sz w:val="28"/>
          <w:szCs w:val="28"/>
        </w:rPr>
        <w:t xml:space="preserve"> приложения базы данных в заданной предметной области</w:t>
      </w:r>
      <w:r>
        <w:rPr>
          <w:caps/>
          <w:sz w:val="28"/>
          <w:szCs w:val="28"/>
        </w:rPr>
        <w:t>»</w:t>
      </w:r>
    </w:p>
    <w:p w14:paraId="78A40133" w14:textId="6C738B02" w:rsidR="00C141EB" w:rsidRDefault="00C141EB" w:rsidP="00C141E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BC666D">
        <w:rPr>
          <w:sz w:val="28"/>
          <w:szCs w:val="28"/>
        </w:rPr>
        <w:t>5</w:t>
      </w:r>
    </w:p>
    <w:p w14:paraId="46CEEBED" w14:textId="77777777" w:rsidR="00C141EB" w:rsidRDefault="00C141EB" w:rsidP="00C141EB">
      <w:pPr>
        <w:rPr>
          <w:sz w:val="28"/>
          <w:szCs w:val="28"/>
        </w:rPr>
      </w:pPr>
    </w:p>
    <w:p w14:paraId="0B3DBA3E" w14:textId="77777777" w:rsidR="00C141EB" w:rsidRDefault="00C141EB" w:rsidP="00C141EB">
      <w:pPr>
        <w:rPr>
          <w:sz w:val="28"/>
          <w:szCs w:val="28"/>
        </w:rPr>
      </w:pPr>
    </w:p>
    <w:p w14:paraId="5A1E9984" w14:textId="77777777" w:rsidR="00C141EB" w:rsidRDefault="00C141EB" w:rsidP="00C141EB">
      <w:pPr>
        <w:rPr>
          <w:sz w:val="28"/>
          <w:szCs w:val="28"/>
        </w:rPr>
      </w:pPr>
    </w:p>
    <w:p w14:paraId="62F4313F" w14:textId="77777777" w:rsidR="00C141EB" w:rsidRDefault="00C141EB" w:rsidP="00C141EB">
      <w:pPr>
        <w:rPr>
          <w:sz w:val="28"/>
          <w:szCs w:val="28"/>
        </w:rPr>
      </w:pPr>
    </w:p>
    <w:p w14:paraId="4D1224FD" w14:textId="77777777" w:rsidR="00C141EB" w:rsidRDefault="00C141EB" w:rsidP="00C141EB">
      <w:pPr>
        <w:rPr>
          <w:sz w:val="28"/>
          <w:szCs w:val="28"/>
        </w:rPr>
      </w:pPr>
    </w:p>
    <w:p w14:paraId="4C21D55A" w14:textId="77777777" w:rsidR="00C141EB" w:rsidRDefault="00C141EB" w:rsidP="00C141EB">
      <w:pPr>
        <w:rPr>
          <w:sz w:val="28"/>
          <w:szCs w:val="28"/>
        </w:rPr>
      </w:pPr>
    </w:p>
    <w:p w14:paraId="4902B68F" w14:textId="77777777" w:rsidR="00C141EB" w:rsidRDefault="00C141EB" w:rsidP="00C141EB">
      <w:pPr>
        <w:rPr>
          <w:sz w:val="28"/>
          <w:szCs w:val="28"/>
        </w:rPr>
      </w:pPr>
    </w:p>
    <w:p w14:paraId="08227620" w14:textId="77777777" w:rsidR="00C141EB" w:rsidRDefault="00C141EB" w:rsidP="00C141EB">
      <w:pPr>
        <w:rPr>
          <w:sz w:val="28"/>
          <w:szCs w:val="28"/>
        </w:rPr>
      </w:pPr>
    </w:p>
    <w:p w14:paraId="2D1A6BDD" w14:textId="77777777" w:rsidR="00C141EB" w:rsidRDefault="00C141EB" w:rsidP="00C141EB">
      <w:pPr>
        <w:rPr>
          <w:sz w:val="28"/>
          <w:szCs w:val="28"/>
        </w:rPr>
      </w:pPr>
    </w:p>
    <w:p w14:paraId="69A8C6A3" w14:textId="77777777" w:rsidR="00C141EB" w:rsidRDefault="00C141EB" w:rsidP="00C141EB">
      <w:pPr>
        <w:rPr>
          <w:sz w:val="28"/>
          <w:szCs w:val="28"/>
        </w:rPr>
      </w:pPr>
    </w:p>
    <w:p w14:paraId="0AD954C1" w14:textId="77777777" w:rsidR="00C141EB" w:rsidRDefault="00C141EB" w:rsidP="00B601BD">
      <w:pPr>
        <w:ind w:left="4963" w:firstLine="566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гр. ИТИ-22 </w:t>
      </w:r>
    </w:p>
    <w:p w14:paraId="455AAA3A" w14:textId="4762D94D" w:rsidR="00B601BD" w:rsidRDefault="00B601BD" w:rsidP="00B601BD">
      <w:pPr>
        <w:ind w:left="5672" w:hanging="143"/>
        <w:rPr>
          <w:sz w:val="28"/>
          <w:szCs w:val="28"/>
        </w:rPr>
      </w:pPr>
      <w:r>
        <w:rPr>
          <w:sz w:val="28"/>
          <w:szCs w:val="28"/>
        </w:rPr>
        <w:t>Карпенко Д.Е.</w:t>
      </w:r>
    </w:p>
    <w:p w14:paraId="4855829E" w14:textId="41F73FE2" w:rsidR="00C141EB" w:rsidRDefault="00C141EB" w:rsidP="00B601BD">
      <w:pPr>
        <w:ind w:left="5672" w:hanging="143"/>
        <w:rPr>
          <w:color w:val="000000"/>
          <w:szCs w:val="28"/>
        </w:rPr>
      </w:pPr>
      <w:r>
        <w:rPr>
          <w:sz w:val="28"/>
          <w:szCs w:val="28"/>
        </w:rPr>
        <w:t xml:space="preserve">Принял: </w:t>
      </w:r>
      <w:r>
        <w:rPr>
          <w:color w:val="000000"/>
          <w:sz w:val="28"/>
          <w:szCs w:val="28"/>
        </w:rPr>
        <w:t>преподаватель-стажёр</w:t>
      </w:r>
      <w:r>
        <w:rPr>
          <w:color w:val="000000"/>
          <w:szCs w:val="28"/>
        </w:rPr>
        <w:t xml:space="preserve"> </w:t>
      </w:r>
    </w:p>
    <w:p w14:paraId="1380BAA6" w14:textId="77777777" w:rsidR="00C141EB" w:rsidRDefault="00C141EB" w:rsidP="00B601BD">
      <w:pPr>
        <w:ind w:left="5529"/>
        <w:rPr>
          <w:sz w:val="28"/>
          <w:szCs w:val="28"/>
        </w:rPr>
      </w:pPr>
      <w:r>
        <w:rPr>
          <w:sz w:val="28"/>
          <w:szCs w:val="28"/>
        </w:rPr>
        <w:t>Карась О.В.</w:t>
      </w:r>
    </w:p>
    <w:p w14:paraId="4C851E36" w14:textId="77777777" w:rsidR="00C141EB" w:rsidRDefault="00C141EB" w:rsidP="00B601BD">
      <w:pPr>
        <w:ind w:firstLine="566"/>
        <w:rPr>
          <w:sz w:val="28"/>
          <w:szCs w:val="28"/>
        </w:rPr>
      </w:pPr>
    </w:p>
    <w:p w14:paraId="29E4E864" w14:textId="77777777" w:rsidR="00C141EB" w:rsidRDefault="00C141EB" w:rsidP="00C141EB">
      <w:pPr>
        <w:rPr>
          <w:sz w:val="28"/>
          <w:szCs w:val="28"/>
        </w:rPr>
      </w:pPr>
    </w:p>
    <w:p w14:paraId="4DB417F3" w14:textId="77777777" w:rsidR="00C141EB" w:rsidRDefault="00C141EB" w:rsidP="00C141EB">
      <w:pPr>
        <w:rPr>
          <w:sz w:val="28"/>
          <w:szCs w:val="28"/>
        </w:rPr>
      </w:pPr>
    </w:p>
    <w:p w14:paraId="11079408" w14:textId="77777777" w:rsidR="00C141EB" w:rsidRDefault="00C141EB" w:rsidP="00C141EB">
      <w:pPr>
        <w:rPr>
          <w:sz w:val="28"/>
          <w:szCs w:val="28"/>
        </w:rPr>
      </w:pPr>
    </w:p>
    <w:p w14:paraId="6AC6A6B5" w14:textId="77777777" w:rsidR="00C141EB" w:rsidRDefault="00C141EB" w:rsidP="00C141EB">
      <w:pPr>
        <w:rPr>
          <w:sz w:val="28"/>
          <w:szCs w:val="28"/>
        </w:rPr>
      </w:pPr>
    </w:p>
    <w:p w14:paraId="61F6699C" w14:textId="77777777" w:rsidR="00C141EB" w:rsidRDefault="00C141EB" w:rsidP="00C141EB">
      <w:pPr>
        <w:rPr>
          <w:sz w:val="28"/>
          <w:szCs w:val="28"/>
        </w:rPr>
      </w:pPr>
    </w:p>
    <w:p w14:paraId="453E6940" w14:textId="77777777" w:rsidR="00C141EB" w:rsidRDefault="00C141EB" w:rsidP="00C141EB">
      <w:pPr>
        <w:rPr>
          <w:sz w:val="28"/>
          <w:szCs w:val="28"/>
        </w:rPr>
      </w:pPr>
    </w:p>
    <w:p w14:paraId="0658A574" w14:textId="77777777" w:rsidR="00C141EB" w:rsidRDefault="00C141EB" w:rsidP="00C141EB">
      <w:pPr>
        <w:rPr>
          <w:sz w:val="28"/>
          <w:szCs w:val="28"/>
        </w:rPr>
      </w:pPr>
    </w:p>
    <w:p w14:paraId="11D00785" w14:textId="77777777" w:rsidR="00C141EB" w:rsidRDefault="00C141EB" w:rsidP="00C141EB">
      <w:pPr>
        <w:rPr>
          <w:sz w:val="28"/>
          <w:szCs w:val="28"/>
        </w:rPr>
      </w:pPr>
    </w:p>
    <w:p w14:paraId="74BD2B84" w14:textId="77777777" w:rsidR="00C141EB" w:rsidRDefault="00C141EB" w:rsidP="00C141EB">
      <w:pPr>
        <w:rPr>
          <w:sz w:val="28"/>
          <w:szCs w:val="28"/>
        </w:rPr>
      </w:pPr>
    </w:p>
    <w:p w14:paraId="183B5B9F" w14:textId="77777777" w:rsidR="00C141EB" w:rsidRDefault="00C141EB" w:rsidP="00C141EB">
      <w:pPr>
        <w:rPr>
          <w:sz w:val="28"/>
          <w:szCs w:val="28"/>
        </w:rPr>
      </w:pPr>
    </w:p>
    <w:p w14:paraId="20203FFE" w14:textId="77777777" w:rsidR="00C141EB" w:rsidRDefault="00C141EB" w:rsidP="00C227FA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Гомель 2023</w:t>
      </w:r>
    </w:p>
    <w:p w14:paraId="1043AA0D" w14:textId="77777777" w:rsidR="00C141EB" w:rsidRDefault="00C141EB" w:rsidP="00C141EB">
      <w:pPr>
        <w:pStyle w:val="Default"/>
        <w:ind w:firstLine="708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использования объекты </w:t>
      </w:r>
      <w:r>
        <w:rPr>
          <w:rFonts w:ascii="Times New Roman" w:hAnsi="Times New Roman" w:cs="Times New Roman"/>
          <w:i/>
          <w:iCs/>
          <w:sz w:val="28"/>
          <w:szCs w:val="28"/>
        </w:rPr>
        <w:t>ADO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приложений баз данных с удобным для пользователя графическим интерфейсом. Изучить технологию связывания элементов управления с источниками данных.</w:t>
      </w:r>
    </w:p>
    <w:p w14:paraId="0EDF5FBC" w14:textId="77777777" w:rsidR="00C141EB" w:rsidRDefault="00C141EB" w:rsidP="00C141EB">
      <w:pPr>
        <w:autoSpaceDE w:val="0"/>
        <w:rPr>
          <w:sz w:val="28"/>
          <w:szCs w:val="28"/>
        </w:rPr>
      </w:pPr>
    </w:p>
    <w:p w14:paraId="2A686CD1" w14:textId="77777777" w:rsidR="00C141EB" w:rsidRDefault="00C141EB" w:rsidP="00C141EB">
      <w:pPr>
        <w:pStyle w:val="a6"/>
        <w:spacing w:after="0"/>
        <w:ind w:firstLine="708"/>
        <w:jc w:val="both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Задание: </w:t>
      </w:r>
    </w:p>
    <w:p w14:paraId="03234647" w14:textId="77777777" w:rsidR="00C141EB" w:rsidRDefault="00C141EB" w:rsidP="00C141EB">
      <w:pPr>
        <w:ind w:firstLine="708"/>
        <w:jc w:val="both"/>
        <w:rPr>
          <w:kern w:val="0"/>
          <w:sz w:val="28"/>
          <w:szCs w:val="28"/>
        </w:rPr>
      </w:pPr>
      <w:r>
        <w:rPr>
          <w:sz w:val="28"/>
          <w:szCs w:val="28"/>
        </w:rPr>
        <w:t xml:space="preserve">Создать приложение баз данных с визуализацией посредством </w:t>
      </w:r>
      <w:r>
        <w:rPr>
          <w:i/>
          <w:iCs/>
          <w:sz w:val="28"/>
          <w:szCs w:val="28"/>
        </w:rPr>
        <w:t>Windows</w:t>
      </w:r>
      <w:r>
        <w:rPr>
          <w:sz w:val="28"/>
          <w:szCs w:val="28"/>
        </w:rPr>
        <w:t>-форм, соответствующее предметной области вашего варианта, которое будет выполнять следующие функции:</w:t>
      </w:r>
    </w:p>
    <w:p w14:paraId="7B4BB5AE" w14:textId="77777777" w:rsidR="00C141EB" w:rsidRDefault="00C141EB" w:rsidP="00C141E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отображение данных, занесенных в таблицы в табличных элементах управления </w:t>
      </w:r>
      <w:r>
        <w:rPr>
          <w:i/>
          <w:iCs/>
          <w:sz w:val="28"/>
          <w:szCs w:val="28"/>
          <w:lang w:val="en-US"/>
        </w:rPr>
        <w:t>Windows</w:t>
      </w:r>
      <w:r>
        <w:rPr>
          <w:i/>
          <w:iCs/>
          <w:sz w:val="28"/>
          <w:szCs w:val="28"/>
        </w:rPr>
        <w:t>-</w:t>
      </w:r>
      <w:r>
        <w:rPr>
          <w:sz w:val="28"/>
          <w:szCs w:val="28"/>
        </w:rPr>
        <w:t xml:space="preserve"> форм (формы);</w:t>
      </w:r>
    </w:p>
    <w:p w14:paraId="2285D4A4" w14:textId="77777777" w:rsidR="00C141EB" w:rsidRDefault="00C141EB" w:rsidP="00C141E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ввод и редактирование записей таблиц;</w:t>
      </w:r>
    </w:p>
    <w:p w14:paraId="033B6EE0" w14:textId="77777777" w:rsidR="00C141EB" w:rsidRDefault="00C141EB" w:rsidP="00C141E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удаление записей таблиц;</w:t>
      </w:r>
    </w:p>
    <w:p w14:paraId="1A192BF1" w14:textId="77777777" w:rsidR="00C141EB" w:rsidRDefault="00C141EB" w:rsidP="00C141E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фильтрацию по одному или нескольким полям.</w:t>
      </w:r>
    </w:p>
    <w:p w14:paraId="52B7889B" w14:textId="77777777" w:rsidR="00C141EB" w:rsidRDefault="00C141EB" w:rsidP="00C141E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Форма (формы), отображающие данные таблиц, стоящих на стороне отношения «многие» схемы базы данных, должны выводить вместо числовых кодов внешних ключей смысловые значения из связанных таблиц, стоящих на стороне отношения «один».</w:t>
      </w:r>
    </w:p>
    <w:p w14:paraId="66007ACC" w14:textId="77777777" w:rsidR="00C141EB" w:rsidRDefault="00C141EB" w:rsidP="00C141E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 к данным должен осуществляться средствами </w:t>
      </w:r>
      <w:r>
        <w:rPr>
          <w:i/>
          <w:iCs/>
          <w:sz w:val="28"/>
          <w:szCs w:val="28"/>
        </w:rPr>
        <w:t>ADO</w:t>
      </w:r>
      <w:r>
        <w:rPr>
          <w:sz w:val="28"/>
          <w:szCs w:val="28"/>
        </w:rPr>
        <w:t>.</w:t>
      </w:r>
      <w:r>
        <w:rPr>
          <w:i/>
          <w:iCs/>
          <w:sz w:val="28"/>
          <w:szCs w:val="28"/>
        </w:rPr>
        <w:t>NET</w:t>
      </w:r>
      <w:r>
        <w:rPr>
          <w:sz w:val="28"/>
          <w:szCs w:val="28"/>
        </w:rPr>
        <w:t xml:space="preserve">. Для визуализации данных следует использовать связывания элементов управления (типа </w:t>
      </w:r>
      <w:r>
        <w:rPr>
          <w:i/>
          <w:iCs/>
          <w:sz w:val="28"/>
          <w:szCs w:val="28"/>
        </w:rPr>
        <w:t>TextBox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ListBox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ComboBox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DataGridView</w:t>
      </w:r>
      <w:r>
        <w:rPr>
          <w:sz w:val="28"/>
          <w:szCs w:val="28"/>
        </w:rPr>
        <w:t xml:space="preserve">) с источниками объектами типа </w:t>
      </w:r>
      <w:r>
        <w:rPr>
          <w:i/>
          <w:iCs/>
          <w:sz w:val="28"/>
          <w:szCs w:val="28"/>
        </w:rPr>
        <w:t>DataSet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DataTable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DataView</w:t>
      </w:r>
      <w:r>
        <w:rPr>
          <w:sz w:val="28"/>
          <w:szCs w:val="28"/>
        </w:rPr>
        <w:t>.</w:t>
      </w:r>
    </w:p>
    <w:p w14:paraId="3B73D1CE" w14:textId="77777777" w:rsidR="00C141EB" w:rsidRDefault="00C141EB" w:rsidP="00C141E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подлежащих разработке </w:t>
      </w:r>
      <w:r>
        <w:rPr>
          <w:i/>
          <w:iCs/>
          <w:sz w:val="28"/>
          <w:szCs w:val="28"/>
        </w:rPr>
        <w:t>Windows</w:t>
      </w:r>
      <w:r>
        <w:rPr>
          <w:sz w:val="28"/>
          <w:szCs w:val="28"/>
        </w:rPr>
        <w:t>-форм определяется исходя из требования, что они должны позволять в удобном для пользователя представлении: отображать, фильтровать, добавлять, удалять и редактирования информацию не менее чем из трех таблиц базы данных. Не менее, чем одна из таблиц должна находиться на стороне отношения «многие» схемы базы данных.</w:t>
      </w:r>
    </w:p>
    <w:p w14:paraId="6544A2AD" w14:textId="77777777" w:rsidR="00C141EB" w:rsidRDefault="00C141EB" w:rsidP="00C141EB">
      <w:pPr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Windows</w:t>
      </w:r>
      <w:r>
        <w:rPr>
          <w:sz w:val="28"/>
          <w:szCs w:val="28"/>
        </w:rPr>
        <w:t>-формы (Windows форма) должны содержать текстовые поля, поля со списком, табличные элементы управления, управляющие (командные) кнопки и надписи, возможно – меню, вкладки и др.</w:t>
      </w:r>
    </w:p>
    <w:p w14:paraId="1521B4B2" w14:textId="77777777" w:rsidR="00C141EB" w:rsidRDefault="00C141EB" w:rsidP="00C141EB">
      <w:pPr>
        <w:jc w:val="center"/>
        <w:rPr>
          <w:b/>
          <w:sz w:val="28"/>
          <w:szCs w:val="28"/>
        </w:rPr>
      </w:pPr>
    </w:p>
    <w:p w14:paraId="491DCF14" w14:textId="77777777" w:rsidR="00C141EB" w:rsidRDefault="00C141EB" w:rsidP="00C141EB">
      <w:pPr>
        <w:autoSpaceDE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179E17DF" w14:textId="77777777" w:rsidR="00C141EB" w:rsidRDefault="00C141EB" w:rsidP="00C141EB">
      <w:pPr>
        <w:rPr>
          <w:bCs/>
          <w:sz w:val="28"/>
          <w:szCs w:val="28"/>
        </w:rPr>
      </w:pPr>
    </w:p>
    <w:p w14:paraId="2706852E" w14:textId="77777777" w:rsidR="00C141EB" w:rsidRDefault="00C141EB" w:rsidP="00C141EB">
      <w:pPr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 xml:space="preserve">В ходе лабораторной были использованы средства </w:t>
      </w:r>
      <w:r>
        <w:rPr>
          <w:i/>
          <w:iCs/>
          <w:sz w:val="28"/>
          <w:szCs w:val="28"/>
        </w:rPr>
        <w:t>ADO</w:t>
      </w:r>
      <w:r>
        <w:rPr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NET. </w:t>
      </w:r>
      <w:r>
        <w:rPr>
          <w:sz w:val="28"/>
          <w:szCs w:val="28"/>
        </w:rPr>
        <w:t>Код приложения представлен в приложении А.</w:t>
      </w:r>
    </w:p>
    <w:p w14:paraId="402FEDE8" w14:textId="77777777" w:rsidR="00C141EB" w:rsidRDefault="00C141EB" w:rsidP="00C141EB">
      <w:pPr>
        <w:ind w:firstLine="709"/>
        <w:rPr>
          <w:bCs/>
          <w:sz w:val="28"/>
          <w:szCs w:val="28"/>
        </w:rPr>
      </w:pPr>
    </w:p>
    <w:p w14:paraId="741B1B17" w14:textId="77777777" w:rsidR="00C141EB" w:rsidRPr="00A36867" w:rsidRDefault="00C141EB" w:rsidP="00C141EB">
      <w:pPr>
        <w:ind w:firstLine="709"/>
        <w:jc w:val="both"/>
        <w:rPr>
          <w:bCs/>
          <w:sz w:val="28"/>
          <w:szCs w:val="28"/>
        </w:rPr>
      </w:pPr>
      <w:r w:rsidRPr="00A36867">
        <w:rPr>
          <w:bCs/>
          <w:sz w:val="28"/>
          <w:szCs w:val="28"/>
        </w:rPr>
        <w:t xml:space="preserve">На рисунке 1 представлена </w:t>
      </w:r>
      <w:r w:rsidRPr="00A36867">
        <w:rPr>
          <w:bCs/>
          <w:i/>
          <w:iCs/>
          <w:sz w:val="28"/>
          <w:szCs w:val="28"/>
          <w:lang w:val="en-US"/>
        </w:rPr>
        <w:t>ER</w:t>
      </w:r>
      <w:r w:rsidRPr="00A36867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диаграмма</w:t>
      </w:r>
      <w:r w:rsidRPr="00A36867">
        <w:rPr>
          <w:bCs/>
          <w:sz w:val="28"/>
          <w:szCs w:val="28"/>
        </w:rPr>
        <w:t xml:space="preserve"> структуры БД.</w:t>
      </w:r>
    </w:p>
    <w:p w14:paraId="4EEB2A8E" w14:textId="77777777" w:rsidR="00C141EB" w:rsidRDefault="00C141EB" w:rsidP="00C141EB">
      <w:pPr>
        <w:jc w:val="center"/>
        <w:rPr>
          <w:b/>
          <w:noProof/>
          <w:sz w:val="28"/>
          <w:szCs w:val="28"/>
        </w:rPr>
      </w:pPr>
    </w:p>
    <w:p w14:paraId="2ECC6453" w14:textId="77777777" w:rsidR="00C141EB" w:rsidRDefault="00C141EB" w:rsidP="00C141EB">
      <w:pPr>
        <w:jc w:val="center"/>
        <w:rPr>
          <w:b/>
          <w:noProof/>
          <w:sz w:val="28"/>
          <w:szCs w:val="28"/>
        </w:rPr>
      </w:pPr>
      <w:r w:rsidRPr="00A7694F">
        <w:rPr>
          <w:b/>
          <w:noProof/>
          <w:sz w:val="28"/>
          <w:szCs w:val="28"/>
        </w:rPr>
        <w:lastRenderedPageBreak/>
        <w:drawing>
          <wp:inline distT="0" distB="0" distL="0" distR="0" wp14:anchorId="7151A61E" wp14:editId="3587B493">
            <wp:extent cx="4212492" cy="4262374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799" cy="428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9CB7" w14:textId="77777777" w:rsidR="00C141EB" w:rsidRDefault="00C141EB" w:rsidP="00C141EB">
      <w:pPr>
        <w:jc w:val="center"/>
        <w:rPr>
          <w:b/>
          <w:noProof/>
          <w:sz w:val="28"/>
          <w:szCs w:val="28"/>
        </w:rPr>
      </w:pPr>
    </w:p>
    <w:p w14:paraId="74560D24" w14:textId="77777777" w:rsidR="00C141EB" w:rsidRPr="00A36867" w:rsidRDefault="00C141EB" w:rsidP="00C141EB">
      <w:pPr>
        <w:jc w:val="center"/>
        <w:rPr>
          <w:bCs/>
          <w:noProof/>
          <w:sz w:val="28"/>
          <w:szCs w:val="28"/>
        </w:rPr>
      </w:pPr>
      <w:r w:rsidRPr="00A36867">
        <w:rPr>
          <w:bCs/>
          <w:noProof/>
          <w:sz w:val="28"/>
          <w:szCs w:val="28"/>
        </w:rPr>
        <w:t xml:space="preserve">Рисунок 1 – </w:t>
      </w:r>
      <w:r w:rsidRPr="00A36867">
        <w:rPr>
          <w:bCs/>
          <w:i/>
          <w:iCs/>
          <w:noProof/>
          <w:sz w:val="28"/>
          <w:szCs w:val="28"/>
          <w:lang w:val="en-US"/>
        </w:rPr>
        <w:t>ER</w:t>
      </w:r>
      <w:r w:rsidRPr="00991D7D">
        <w:rPr>
          <w:bCs/>
          <w:noProof/>
          <w:sz w:val="28"/>
          <w:szCs w:val="28"/>
        </w:rPr>
        <w:t>-</w:t>
      </w:r>
      <w:r w:rsidRPr="00A36867">
        <w:rPr>
          <w:bCs/>
          <w:noProof/>
          <w:sz w:val="28"/>
          <w:szCs w:val="28"/>
        </w:rPr>
        <w:t>диаграмми</w:t>
      </w:r>
    </w:p>
    <w:p w14:paraId="2443173D" w14:textId="77777777" w:rsidR="00C141EB" w:rsidRDefault="00C141EB" w:rsidP="00C141EB">
      <w:pPr>
        <w:jc w:val="center"/>
        <w:rPr>
          <w:b/>
          <w:noProof/>
          <w:sz w:val="28"/>
          <w:szCs w:val="28"/>
        </w:rPr>
      </w:pPr>
    </w:p>
    <w:p w14:paraId="3CDF4E0F" w14:textId="77777777" w:rsidR="00C141EB" w:rsidRPr="0042778D" w:rsidRDefault="00C141EB" w:rsidP="00C141EB">
      <w:pPr>
        <w:ind w:firstLine="709"/>
        <w:jc w:val="both"/>
        <w:rPr>
          <w:bCs/>
          <w:noProof/>
          <w:sz w:val="28"/>
          <w:szCs w:val="28"/>
        </w:rPr>
      </w:pPr>
      <w:r w:rsidRPr="00A36867">
        <w:rPr>
          <w:bCs/>
          <w:noProof/>
          <w:sz w:val="28"/>
          <w:szCs w:val="28"/>
        </w:rPr>
        <w:t>На рисунке 2</w:t>
      </w:r>
      <w:r>
        <w:rPr>
          <w:bCs/>
          <w:noProof/>
          <w:sz w:val="28"/>
          <w:szCs w:val="28"/>
        </w:rPr>
        <w:t xml:space="preserve"> представлена структура таблицы «</w:t>
      </w:r>
      <w:r>
        <w:rPr>
          <w:bCs/>
          <w:i/>
          <w:iCs/>
          <w:noProof/>
          <w:sz w:val="28"/>
          <w:szCs w:val="28"/>
          <w:lang w:val="en-US"/>
        </w:rPr>
        <w:t>ArivalsDispatch</w:t>
      </w:r>
      <w:r>
        <w:rPr>
          <w:bCs/>
          <w:noProof/>
          <w:sz w:val="28"/>
          <w:szCs w:val="28"/>
        </w:rPr>
        <w:t>»</w:t>
      </w:r>
    </w:p>
    <w:p w14:paraId="5DC2798D" w14:textId="77777777" w:rsidR="00C141EB" w:rsidRPr="00A36867" w:rsidRDefault="00C141EB" w:rsidP="00C141EB">
      <w:pPr>
        <w:jc w:val="center"/>
        <w:rPr>
          <w:bCs/>
          <w:noProof/>
          <w:sz w:val="28"/>
          <w:szCs w:val="28"/>
        </w:rPr>
      </w:pPr>
    </w:p>
    <w:p w14:paraId="08BE09D7" w14:textId="77777777" w:rsidR="00C141EB" w:rsidRDefault="00C141EB" w:rsidP="00C141EB">
      <w:pPr>
        <w:jc w:val="center"/>
        <w:rPr>
          <w:bCs/>
          <w:noProof/>
          <w:sz w:val="28"/>
          <w:szCs w:val="28"/>
        </w:rPr>
      </w:pPr>
      <w:r w:rsidRPr="00A7694F">
        <w:rPr>
          <w:bCs/>
          <w:noProof/>
          <w:sz w:val="28"/>
          <w:szCs w:val="28"/>
        </w:rPr>
        <w:drawing>
          <wp:inline distT="0" distB="0" distL="0" distR="0" wp14:anchorId="20855782" wp14:editId="4B936446">
            <wp:extent cx="3048000" cy="128127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035" cy="128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3AFE" w14:textId="77777777" w:rsidR="00C141EB" w:rsidRDefault="00C141EB" w:rsidP="00C141EB">
      <w:pPr>
        <w:jc w:val="center"/>
        <w:rPr>
          <w:bCs/>
          <w:noProof/>
          <w:sz w:val="28"/>
          <w:szCs w:val="28"/>
        </w:rPr>
      </w:pPr>
    </w:p>
    <w:p w14:paraId="07C023D4" w14:textId="77777777" w:rsidR="00C141EB" w:rsidRDefault="00C141EB" w:rsidP="00C141EB">
      <w:pPr>
        <w:jc w:val="center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Рисунок 2 – Таблица «</w:t>
      </w:r>
      <w:r>
        <w:rPr>
          <w:bCs/>
          <w:i/>
          <w:iCs/>
          <w:noProof/>
          <w:sz w:val="28"/>
          <w:szCs w:val="28"/>
          <w:lang w:val="en-US"/>
        </w:rPr>
        <w:t>ArivalsDispatch</w:t>
      </w:r>
      <w:r>
        <w:rPr>
          <w:bCs/>
          <w:noProof/>
          <w:sz w:val="28"/>
          <w:szCs w:val="28"/>
        </w:rPr>
        <w:t>»</w:t>
      </w:r>
    </w:p>
    <w:p w14:paraId="712B31BD" w14:textId="77777777" w:rsidR="00C141EB" w:rsidRDefault="00C141EB" w:rsidP="00C141EB">
      <w:pPr>
        <w:jc w:val="center"/>
        <w:rPr>
          <w:bCs/>
          <w:noProof/>
          <w:sz w:val="28"/>
          <w:szCs w:val="28"/>
        </w:rPr>
      </w:pPr>
    </w:p>
    <w:p w14:paraId="21200291" w14:textId="77777777" w:rsidR="00C141EB" w:rsidRPr="0042778D" w:rsidRDefault="00C141EB" w:rsidP="00C141EB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На рисунке 3 представлена структура таблицы «</w:t>
      </w:r>
      <w:r>
        <w:rPr>
          <w:bCs/>
          <w:i/>
          <w:iCs/>
          <w:noProof/>
          <w:sz w:val="28"/>
          <w:szCs w:val="28"/>
          <w:lang w:val="en-US"/>
        </w:rPr>
        <w:t>EmployesID</w:t>
      </w:r>
      <w:r>
        <w:rPr>
          <w:bCs/>
          <w:noProof/>
          <w:sz w:val="28"/>
          <w:szCs w:val="28"/>
        </w:rPr>
        <w:t>»</w:t>
      </w:r>
    </w:p>
    <w:p w14:paraId="640F4586" w14:textId="77777777" w:rsidR="00C141EB" w:rsidRDefault="00C141EB" w:rsidP="00C141EB">
      <w:pPr>
        <w:jc w:val="center"/>
        <w:rPr>
          <w:bCs/>
          <w:noProof/>
          <w:sz w:val="28"/>
          <w:szCs w:val="28"/>
        </w:rPr>
      </w:pPr>
    </w:p>
    <w:p w14:paraId="38EAFF25" w14:textId="77777777" w:rsidR="00C141EB" w:rsidRDefault="00C141EB" w:rsidP="00C141EB">
      <w:pPr>
        <w:jc w:val="center"/>
        <w:rPr>
          <w:bCs/>
          <w:noProof/>
          <w:sz w:val="28"/>
          <w:szCs w:val="28"/>
        </w:rPr>
      </w:pPr>
    </w:p>
    <w:p w14:paraId="2A4B03A3" w14:textId="77777777" w:rsidR="00C141EB" w:rsidRDefault="00C141EB" w:rsidP="00C141EB">
      <w:pPr>
        <w:jc w:val="center"/>
        <w:rPr>
          <w:bCs/>
          <w:noProof/>
          <w:sz w:val="28"/>
          <w:szCs w:val="28"/>
        </w:rPr>
      </w:pPr>
      <w:r w:rsidRPr="0074180B">
        <w:rPr>
          <w:bCs/>
          <w:noProof/>
          <w:sz w:val="28"/>
          <w:szCs w:val="28"/>
        </w:rPr>
        <w:lastRenderedPageBreak/>
        <w:drawing>
          <wp:inline distT="0" distB="0" distL="0" distR="0" wp14:anchorId="2458B95C" wp14:editId="7233ED0E">
            <wp:extent cx="3055815" cy="158390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250" cy="15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4BD9" w14:textId="77777777" w:rsidR="00C141EB" w:rsidRDefault="00C141EB" w:rsidP="00C141EB">
      <w:pPr>
        <w:jc w:val="center"/>
        <w:rPr>
          <w:bCs/>
          <w:noProof/>
          <w:sz w:val="28"/>
          <w:szCs w:val="28"/>
        </w:rPr>
      </w:pPr>
    </w:p>
    <w:p w14:paraId="5085902F" w14:textId="77777777" w:rsidR="00C141EB" w:rsidRDefault="00C141EB" w:rsidP="00C141EB">
      <w:pPr>
        <w:jc w:val="center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Рисунок 3 – Таблица «</w:t>
      </w:r>
      <w:r>
        <w:rPr>
          <w:bCs/>
          <w:i/>
          <w:iCs/>
          <w:noProof/>
          <w:sz w:val="28"/>
          <w:szCs w:val="28"/>
          <w:lang w:val="en-US"/>
        </w:rPr>
        <w:t>EmployesID</w:t>
      </w:r>
      <w:r>
        <w:rPr>
          <w:bCs/>
          <w:noProof/>
          <w:sz w:val="28"/>
          <w:szCs w:val="28"/>
        </w:rPr>
        <w:t>»</w:t>
      </w:r>
    </w:p>
    <w:p w14:paraId="2EF93870" w14:textId="77777777" w:rsidR="00C141EB" w:rsidRDefault="00C141EB" w:rsidP="00C141EB">
      <w:pPr>
        <w:jc w:val="center"/>
        <w:rPr>
          <w:bCs/>
          <w:noProof/>
          <w:sz w:val="28"/>
          <w:szCs w:val="28"/>
        </w:rPr>
      </w:pPr>
    </w:p>
    <w:p w14:paraId="29F6E09A" w14:textId="77777777" w:rsidR="00C141EB" w:rsidRPr="0042778D" w:rsidRDefault="00C141EB" w:rsidP="00C141EB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На рисунке 4 представлена структура таблицы «</w:t>
      </w:r>
      <w:r>
        <w:rPr>
          <w:bCs/>
          <w:i/>
          <w:iCs/>
          <w:noProof/>
          <w:sz w:val="28"/>
          <w:szCs w:val="28"/>
          <w:lang w:val="en-US"/>
        </w:rPr>
        <w:t>Flights</w:t>
      </w:r>
      <w:r>
        <w:rPr>
          <w:bCs/>
          <w:noProof/>
          <w:sz w:val="28"/>
          <w:szCs w:val="28"/>
        </w:rPr>
        <w:t>»</w:t>
      </w:r>
    </w:p>
    <w:p w14:paraId="7F134B75" w14:textId="77777777" w:rsidR="00C141EB" w:rsidRPr="00A36867" w:rsidRDefault="00C141EB" w:rsidP="00C141EB">
      <w:pPr>
        <w:jc w:val="center"/>
        <w:rPr>
          <w:bCs/>
          <w:noProof/>
          <w:sz w:val="28"/>
          <w:szCs w:val="28"/>
        </w:rPr>
      </w:pPr>
    </w:p>
    <w:p w14:paraId="2242CDB4" w14:textId="77777777" w:rsidR="00C141EB" w:rsidRDefault="00C141EB" w:rsidP="00C141EB">
      <w:pPr>
        <w:jc w:val="center"/>
        <w:rPr>
          <w:b/>
          <w:noProof/>
          <w:sz w:val="28"/>
          <w:szCs w:val="28"/>
        </w:rPr>
      </w:pPr>
      <w:r w:rsidRPr="0074180B">
        <w:rPr>
          <w:b/>
          <w:noProof/>
          <w:sz w:val="28"/>
          <w:szCs w:val="28"/>
        </w:rPr>
        <w:drawing>
          <wp:inline distT="0" distB="0" distL="0" distR="0" wp14:anchorId="769C51E2" wp14:editId="57B46D02">
            <wp:extent cx="3055816" cy="160468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023" cy="16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3227" w14:textId="77777777" w:rsidR="00C141EB" w:rsidRPr="00DA59F7" w:rsidRDefault="00C141EB" w:rsidP="00C141EB">
      <w:pPr>
        <w:jc w:val="center"/>
        <w:rPr>
          <w:bCs/>
          <w:noProof/>
          <w:sz w:val="28"/>
          <w:szCs w:val="28"/>
        </w:rPr>
      </w:pPr>
    </w:p>
    <w:p w14:paraId="08C2F21D" w14:textId="77777777" w:rsidR="00C141EB" w:rsidRPr="00DA59F7" w:rsidRDefault="00C141EB" w:rsidP="00C141EB">
      <w:pPr>
        <w:jc w:val="center"/>
        <w:rPr>
          <w:bCs/>
          <w:noProof/>
          <w:sz w:val="28"/>
          <w:szCs w:val="28"/>
        </w:rPr>
      </w:pPr>
      <w:r w:rsidRPr="00DA59F7">
        <w:rPr>
          <w:bCs/>
          <w:noProof/>
          <w:sz w:val="28"/>
          <w:szCs w:val="28"/>
        </w:rPr>
        <w:t>Рисунок 4 – Таблица «</w:t>
      </w:r>
      <w:r>
        <w:rPr>
          <w:bCs/>
          <w:i/>
          <w:iCs/>
          <w:noProof/>
          <w:sz w:val="28"/>
          <w:szCs w:val="28"/>
          <w:lang w:val="en-US"/>
        </w:rPr>
        <w:t>Flights</w:t>
      </w:r>
      <w:r w:rsidRPr="00DA59F7">
        <w:rPr>
          <w:bCs/>
          <w:noProof/>
          <w:sz w:val="28"/>
          <w:szCs w:val="28"/>
        </w:rPr>
        <w:t>»</w:t>
      </w:r>
    </w:p>
    <w:p w14:paraId="39CF0466" w14:textId="77777777" w:rsidR="00C141EB" w:rsidRDefault="00C141EB" w:rsidP="00C141EB">
      <w:pPr>
        <w:jc w:val="center"/>
        <w:rPr>
          <w:bCs/>
          <w:noProof/>
          <w:sz w:val="28"/>
          <w:szCs w:val="28"/>
        </w:rPr>
      </w:pPr>
    </w:p>
    <w:p w14:paraId="55E889EE" w14:textId="77777777" w:rsidR="00C141EB" w:rsidRPr="00DA59F7" w:rsidRDefault="00C141EB" w:rsidP="00C141EB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На рисунке 5 представлена структура таблицы «</w:t>
      </w:r>
      <w:r>
        <w:rPr>
          <w:bCs/>
          <w:i/>
          <w:iCs/>
          <w:noProof/>
          <w:sz w:val="28"/>
          <w:szCs w:val="28"/>
          <w:lang w:val="en-US"/>
        </w:rPr>
        <w:t>Planes</w:t>
      </w:r>
      <w:r>
        <w:rPr>
          <w:bCs/>
          <w:noProof/>
          <w:sz w:val="28"/>
          <w:szCs w:val="28"/>
        </w:rPr>
        <w:t>»</w:t>
      </w:r>
    </w:p>
    <w:p w14:paraId="5500573C" w14:textId="77777777" w:rsidR="00C141EB" w:rsidRPr="00DA59F7" w:rsidRDefault="00C141EB" w:rsidP="00C141EB">
      <w:pPr>
        <w:jc w:val="center"/>
        <w:rPr>
          <w:bCs/>
          <w:noProof/>
          <w:sz w:val="28"/>
          <w:szCs w:val="28"/>
        </w:rPr>
      </w:pPr>
    </w:p>
    <w:p w14:paraId="091F8898" w14:textId="77777777" w:rsidR="00C141EB" w:rsidRDefault="00C141EB" w:rsidP="00C141EB">
      <w:pPr>
        <w:jc w:val="center"/>
        <w:rPr>
          <w:bCs/>
          <w:noProof/>
          <w:sz w:val="28"/>
          <w:szCs w:val="28"/>
        </w:rPr>
      </w:pPr>
      <w:r w:rsidRPr="005A7BEE">
        <w:rPr>
          <w:bCs/>
          <w:noProof/>
          <w:sz w:val="28"/>
          <w:szCs w:val="28"/>
        </w:rPr>
        <w:drawing>
          <wp:inline distT="0" distB="0" distL="0" distR="0" wp14:anchorId="667C4E03" wp14:editId="285AB747">
            <wp:extent cx="2805723" cy="1916637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047" cy="192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E2FF" w14:textId="77777777" w:rsidR="00C141EB" w:rsidRDefault="00C141EB" w:rsidP="00C141EB">
      <w:pPr>
        <w:jc w:val="center"/>
        <w:rPr>
          <w:bCs/>
          <w:noProof/>
          <w:sz w:val="28"/>
          <w:szCs w:val="28"/>
        </w:rPr>
      </w:pPr>
    </w:p>
    <w:p w14:paraId="245C17D2" w14:textId="77777777" w:rsidR="00C141EB" w:rsidRDefault="00C141EB" w:rsidP="00C141EB">
      <w:pPr>
        <w:jc w:val="center"/>
        <w:rPr>
          <w:bCs/>
          <w:noProof/>
          <w:sz w:val="28"/>
          <w:szCs w:val="28"/>
        </w:rPr>
      </w:pPr>
      <w:r w:rsidRPr="00DA59F7">
        <w:rPr>
          <w:bCs/>
          <w:noProof/>
          <w:sz w:val="28"/>
          <w:szCs w:val="28"/>
        </w:rPr>
        <w:t xml:space="preserve">Рисунок </w:t>
      </w:r>
      <w:r w:rsidRPr="00991D7D">
        <w:rPr>
          <w:bCs/>
          <w:noProof/>
          <w:sz w:val="28"/>
          <w:szCs w:val="28"/>
        </w:rPr>
        <w:t>5</w:t>
      </w:r>
      <w:r w:rsidRPr="00DA59F7">
        <w:rPr>
          <w:bCs/>
          <w:noProof/>
          <w:sz w:val="28"/>
          <w:szCs w:val="28"/>
        </w:rPr>
        <w:t xml:space="preserve"> – Таблица «</w:t>
      </w:r>
      <w:r>
        <w:rPr>
          <w:bCs/>
          <w:i/>
          <w:iCs/>
          <w:noProof/>
          <w:sz w:val="28"/>
          <w:szCs w:val="28"/>
          <w:lang w:val="en-US"/>
        </w:rPr>
        <w:t>Planes</w:t>
      </w:r>
      <w:r w:rsidRPr="00DA59F7">
        <w:rPr>
          <w:bCs/>
          <w:noProof/>
          <w:sz w:val="28"/>
          <w:szCs w:val="28"/>
        </w:rPr>
        <w:t>»</w:t>
      </w:r>
    </w:p>
    <w:p w14:paraId="7C0A9C31" w14:textId="77777777" w:rsidR="00C141EB" w:rsidRDefault="00C141EB" w:rsidP="00C141EB">
      <w:pPr>
        <w:jc w:val="center"/>
        <w:rPr>
          <w:bCs/>
          <w:noProof/>
          <w:sz w:val="28"/>
          <w:szCs w:val="28"/>
        </w:rPr>
      </w:pPr>
    </w:p>
    <w:p w14:paraId="3E16F9E3" w14:textId="77777777" w:rsidR="00C141EB" w:rsidRPr="00DA59F7" w:rsidRDefault="00C141EB" w:rsidP="00C141EB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На рисунке 6 представлена структура таблицы «</w:t>
      </w:r>
      <w:r>
        <w:rPr>
          <w:bCs/>
          <w:i/>
          <w:iCs/>
          <w:noProof/>
          <w:sz w:val="28"/>
          <w:szCs w:val="28"/>
          <w:lang w:val="en-US"/>
        </w:rPr>
        <w:t>PlaneTikets</w:t>
      </w:r>
      <w:r>
        <w:rPr>
          <w:bCs/>
          <w:noProof/>
          <w:sz w:val="28"/>
          <w:szCs w:val="28"/>
        </w:rPr>
        <w:t>»</w:t>
      </w:r>
    </w:p>
    <w:p w14:paraId="127D5D7F" w14:textId="77777777" w:rsidR="00C141EB" w:rsidRPr="00ED2B62" w:rsidRDefault="00C141EB" w:rsidP="00C141EB">
      <w:pPr>
        <w:jc w:val="center"/>
        <w:rPr>
          <w:bCs/>
          <w:noProof/>
          <w:sz w:val="28"/>
          <w:szCs w:val="28"/>
        </w:rPr>
      </w:pPr>
    </w:p>
    <w:p w14:paraId="6E78976B" w14:textId="77777777" w:rsidR="00C141EB" w:rsidRPr="00ED2B62" w:rsidRDefault="00C141EB" w:rsidP="00C141EB">
      <w:pPr>
        <w:jc w:val="center"/>
        <w:rPr>
          <w:bCs/>
          <w:noProof/>
          <w:sz w:val="28"/>
          <w:szCs w:val="28"/>
        </w:rPr>
      </w:pPr>
      <w:r w:rsidRPr="005A7BEE">
        <w:rPr>
          <w:bCs/>
          <w:noProof/>
          <w:sz w:val="28"/>
          <w:szCs w:val="28"/>
        </w:rPr>
        <w:lastRenderedPageBreak/>
        <w:drawing>
          <wp:inline distT="0" distB="0" distL="0" distR="0" wp14:anchorId="5CBAB9BC" wp14:editId="56BE991C">
            <wp:extent cx="2968140" cy="1742831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6739" cy="174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CC40" w14:textId="77777777" w:rsidR="00C141EB" w:rsidRPr="00ED2B62" w:rsidRDefault="00C141EB" w:rsidP="00C141EB">
      <w:pPr>
        <w:jc w:val="center"/>
        <w:rPr>
          <w:bCs/>
          <w:noProof/>
          <w:sz w:val="28"/>
          <w:szCs w:val="28"/>
        </w:rPr>
      </w:pPr>
    </w:p>
    <w:p w14:paraId="2D8967C7" w14:textId="77777777" w:rsidR="00C141EB" w:rsidRPr="00ED2B62" w:rsidRDefault="00C141EB" w:rsidP="00C141EB">
      <w:pPr>
        <w:jc w:val="center"/>
        <w:rPr>
          <w:bCs/>
          <w:noProof/>
          <w:sz w:val="28"/>
          <w:szCs w:val="28"/>
        </w:rPr>
      </w:pPr>
      <w:r w:rsidRPr="00ED2B62">
        <w:rPr>
          <w:bCs/>
          <w:noProof/>
          <w:sz w:val="28"/>
          <w:szCs w:val="28"/>
        </w:rPr>
        <w:t xml:space="preserve">Рисунок </w:t>
      </w:r>
      <w:r w:rsidRPr="00991D7D">
        <w:rPr>
          <w:bCs/>
          <w:noProof/>
          <w:sz w:val="28"/>
          <w:szCs w:val="28"/>
        </w:rPr>
        <w:t>6</w:t>
      </w:r>
      <w:r w:rsidRPr="00ED2B62">
        <w:rPr>
          <w:bCs/>
          <w:noProof/>
          <w:sz w:val="28"/>
          <w:szCs w:val="28"/>
        </w:rPr>
        <w:t xml:space="preserve"> – Таблица «</w:t>
      </w:r>
      <w:r>
        <w:rPr>
          <w:bCs/>
          <w:i/>
          <w:iCs/>
          <w:noProof/>
          <w:sz w:val="28"/>
          <w:szCs w:val="28"/>
          <w:lang w:val="en-US"/>
        </w:rPr>
        <w:t>PlaneTikets</w:t>
      </w:r>
      <w:r w:rsidRPr="00ED2B62">
        <w:rPr>
          <w:bCs/>
          <w:noProof/>
          <w:sz w:val="28"/>
          <w:szCs w:val="28"/>
        </w:rPr>
        <w:t>»</w:t>
      </w:r>
    </w:p>
    <w:p w14:paraId="0B5EFD6F" w14:textId="77777777" w:rsidR="00C141EB" w:rsidRPr="00ED2B62" w:rsidRDefault="00C141EB" w:rsidP="00C141EB">
      <w:pPr>
        <w:jc w:val="both"/>
        <w:rPr>
          <w:bCs/>
          <w:noProof/>
          <w:sz w:val="28"/>
          <w:szCs w:val="28"/>
        </w:rPr>
      </w:pPr>
    </w:p>
    <w:p w14:paraId="562D5162" w14:textId="77777777" w:rsidR="00C141EB" w:rsidRPr="00ED2B62" w:rsidRDefault="00C141EB" w:rsidP="00C141EB">
      <w:pPr>
        <w:ind w:firstLine="709"/>
        <w:jc w:val="both"/>
        <w:rPr>
          <w:bCs/>
          <w:noProof/>
          <w:sz w:val="28"/>
          <w:szCs w:val="28"/>
        </w:rPr>
      </w:pPr>
      <w:r w:rsidRPr="00ED2B62">
        <w:rPr>
          <w:bCs/>
          <w:noProof/>
          <w:sz w:val="28"/>
          <w:szCs w:val="28"/>
        </w:rPr>
        <w:t>На рисунке 7 представлена структура таблицы «</w:t>
      </w:r>
      <w:r>
        <w:rPr>
          <w:bCs/>
          <w:i/>
          <w:iCs/>
          <w:noProof/>
          <w:sz w:val="28"/>
          <w:szCs w:val="28"/>
          <w:lang w:val="en-US"/>
        </w:rPr>
        <w:t>Posts</w:t>
      </w:r>
      <w:r w:rsidRPr="00ED2B62">
        <w:rPr>
          <w:bCs/>
          <w:noProof/>
          <w:sz w:val="28"/>
          <w:szCs w:val="28"/>
        </w:rPr>
        <w:t>»</w:t>
      </w:r>
    </w:p>
    <w:p w14:paraId="2397F013" w14:textId="77777777" w:rsidR="00C141EB" w:rsidRPr="00ED2B62" w:rsidRDefault="00C141EB" w:rsidP="00C141EB">
      <w:pPr>
        <w:jc w:val="center"/>
        <w:rPr>
          <w:bCs/>
          <w:noProof/>
          <w:sz w:val="28"/>
          <w:szCs w:val="28"/>
        </w:rPr>
      </w:pPr>
    </w:p>
    <w:p w14:paraId="16E1C9B8" w14:textId="77777777" w:rsidR="00C141EB" w:rsidRPr="00ED2B62" w:rsidRDefault="00C141EB" w:rsidP="00C141EB">
      <w:pPr>
        <w:jc w:val="center"/>
        <w:rPr>
          <w:bCs/>
          <w:noProof/>
          <w:sz w:val="28"/>
          <w:szCs w:val="28"/>
        </w:rPr>
      </w:pPr>
      <w:r w:rsidRPr="005A7BEE">
        <w:rPr>
          <w:bCs/>
          <w:noProof/>
          <w:sz w:val="28"/>
          <w:szCs w:val="28"/>
        </w:rPr>
        <w:drawing>
          <wp:inline distT="0" distB="0" distL="0" distR="0" wp14:anchorId="44C7A8F1" wp14:editId="3F3A8735">
            <wp:extent cx="2993292" cy="1268977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147" cy="127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4FE3" w14:textId="77777777" w:rsidR="00C141EB" w:rsidRPr="00ED2B62" w:rsidRDefault="00C141EB" w:rsidP="00C141EB">
      <w:pPr>
        <w:jc w:val="center"/>
        <w:rPr>
          <w:bCs/>
          <w:noProof/>
          <w:sz w:val="28"/>
          <w:szCs w:val="28"/>
        </w:rPr>
      </w:pPr>
    </w:p>
    <w:p w14:paraId="1379B293" w14:textId="77777777" w:rsidR="00C141EB" w:rsidRPr="00ED2B62" w:rsidRDefault="00C141EB" w:rsidP="00C141EB">
      <w:pPr>
        <w:jc w:val="center"/>
        <w:rPr>
          <w:bCs/>
          <w:noProof/>
          <w:sz w:val="28"/>
          <w:szCs w:val="28"/>
        </w:rPr>
      </w:pPr>
      <w:r w:rsidRPr="00ED2B62">
        <w:rPr>
          <w:bCs/>
          <w:noProof/>
          <w:sz w:val="28"/>
          <w:szCs w:val="28"/>
        </w:rPr>
        <w:t xml:space="preserve">Рисунок </w:t>
      </w:r>
      <w:r w:rsidRPr="00991D7D">
        <w:rPr>
          <w:bCs/>
          <w:noProof/>
          <w:sz w:val="28"/>
          <w:szCs w:val="28"/>
        </w:rPr>
        <w:t xml:space="preserve">7 </w:t>
      </w:r>
      <w:r w:rsidRPr="00ED2B62">
        <w:rPr>
          <w:bCs/>
          <w:noProof/>
          <w:sz w:val="28"/>
          <w:szCs w:val="28"/>
        </w:rPr>
        <w:t>– Таблица «</w:t>
      </w:r>
      <w:r>
        <w:rPr>
          <w:bCs/>
          <w:i/>
          <w:iCs/>
          <w:noProof/>
          <w:sz w:val="28"/>
          <w:szCs w:val="28"/>
          <w:lang w:val="en-US"/>
        </w:rPr>
        <w:t>Posts</w:t>
      </w:r>
      <w:r w:rsidRPr="00ED2B62">
        <w:rPr>
          <w:bCs/>
          <w:noProof/>
          <w:sz w:val="28"/>
          <w:szCs w:val="28"/>
        </w:rPr>
        <w:t>»</w:t>
      </w:r>
    </w:p>
    <w:p w14:paraId="3EC475AA" w14:textId="77777777" w:rsidR="00C141EB" w:rsidRPr="00ED2B62" w:rsidRDefault="00C141EB" w:rsidP="00C141EB">
      <w:pPr>
        <w:jc w:val="center"/>
        <w:rPr>
          <w:bCs/>
          <w:noProof/>
          <w:sz w:val="28"/>
          <w:szCs w:val="28"/>
        </w:rPr>
      </w:pPr>
    </w:p>
    <w:p w14:paraId="11E2C072" w14:textId="77777777" w:rsidR="00C141EB" w:rsidRPr="00ED2B62" w:rsidRDefault="00C141EB" w:rsidP="00C141EB">
      <w:pPr>
        <w:ind w:firstLine="709"/>
        <w:jc w:val="both"/>
        <w:rPr>
          <w:bCs/>
          <w:noProof/>
          <w:sz w:val="28"/>
          <w:szCs w:val="28"/>
        </w:rPr>
      </w:pPr>
      <w:r w:rsidRPr="00ED2B62">
        <w:rPr>
          <w:bCs/>
          <w:noProof/>
          <w:sz w:val="28"/>
          <w:szCs w:val="28"/>
        </w:rPr>
        <w:t>На рисунке 8 представлена структура таблицы «</w:t>
      </w:r>
      <w:r>
        <w:rPr>
          <w:bCs/>
          <w:i/>
          <w:iCs/>
          <w:noProof/>
          <w:sz w:val="28"/>
          <w:szCs w:val="28"/>
          <w:lang w:val="en-US"/>
        </w:rPr>
        <w:t>TypeOfPlanes</w:t>
      </w:r>
      <w:r w:rsidRPr="00ED2B62">
        <w:rPr>
          <w:bCs/>
          <w:noProof/>
          <w:sz w:val="28"/>
          <w:szCs w:val="28"/>
        </w:rPr>
        <w:t>»</w:t>
      </w:r>
    </w:p>
    <w:p w14:paraId="42FD860B" w14:textId="77777777" w:rsidR="00C141EB" w:rsidRPr="00ED2B62" w:rsidRDefault="00C141EB" w:rsidP="00C141EB">
      <w:pPr>
        <w:jc w:val="center"/>
        <w:rPr>
          <w:bCs/>
          <w:noProof/>
          <w:sz w:val="28"/>
          <w:szCs w:val="28"/>
        </w:rPr>
      </w:pPr>
    </w:p>
    <w:p w14:paraId="130C296B" w14:textId="77777777" w:rsidR="00C141EB" w:rsidRPr="00ED2B62" w:rsidRDefault="00C141EB" w:rsidP="00C141EB">
      <w:pPr>
        <w:jc w:val="center"/>
        <w:rPr>
          <w:bCs/>
          <w:noProof/>
          <w:sz w:val="28"/>
          <w:szCs w:val="28"/>
        </w:rPr>
      </w:pPr>
      <w:r w:rsidRPr="005900A6">
        <w:rPr>
          <w:bCs/>
          <w:noProof/>
          <w:sz w:val="28"/>
          <w:szCs w:val="28"/>
        </w:rPr>
        <w:drawing>
          <wp:inline distT="0" distB="0" distL="0" distR="0" wp14:anchorId="7EFEB7A6" wp14:editId="7188603A">
            <wp:extent cx="3048000" cy="10947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9592" cy="110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A40B" w14:textId="77777777" w:rsidR="00C141EB" w:rsidRPr="00ED2B62" w:rsidRDefault="00C141EB" w:rsidP="00C141EB">
      <w:pPr>
        <w:jc w:val="center"/>
        <w:rPr>
          <w:bCs/>
          <w:noProof/>
          <w:sz w:val="28"/>
          <w:szCs w:val="28"/>
        </w:rPr>
      </w:pPr>
    </w:p>
    <w:p w14:paraId="3EAB2059" w14:textId="77777777" w:rsidR="00C141EB" w:rsidRDefault="00C141EB" w:rsidP="00C141EB">
      <w:pPr>
        <w:jc w:val="center"/>
        <w:rPr>
          <w:bCs/>
          <w:noProof/>
          <w:sz w:val="28"/>
          <w:szCs w:val="28"/>
        </w:rPr>
      </w:pPr>
      <w:r w:rsidRPr="00ED2B62">
        <w:rPr>
          <w:bCs/>
          <w:noProof/>
          <w:sz w:val="28"/>
          <w:szCs w:val="28"/>
        </w:rPr>
        <w:t xml:space="preserve">Рисунок </w:t>
      </w:r>
      <w:r w:rsidRPr="003D688E">
        <w:rPr>
          <w:bCs/>
          <w:noProof/>
          <w:sz w:val="28"/>
          <w:szCs w:val="28"/>
        </w:rPr>
        <w:t xml:space="preserve">8 </w:t>
      </w:r>
      <w:r w:rsidRPr="00ED2B62">
        <w:rPr>
          <w:bCs/>
          <w:noProof/>
          <w:sz w:val="28"/>
          <w:szCs w:val="28"/>
        </w:rPr>
        <w:t>– Таблица «</w:t>
      </w:r>
      <w:r>
        <w:rPr>
          <w:bCs/>
          <w:i/>
          <w:iCs/>
          <w:noProof/>
          <w:sz w:val="28"/>
          <w:szCs w:val="28"/>
          <w:lang w:val="en-US"/>
        </w:rPr>
        <w:t>TypeOfPlanes</w:t>
      </w:r>
      <w:r w:rsidRPr="00ED2B62">
        <w:rPr>
          <w:bCs/>
          <w:noProof/>
          <w:sz w:val="28"/>
          <w:szCs w:val="28"/>
        </w:rPr>
        <w:t>»</w:t>
      </w:r>
    </w:p>
    <w:p w14:paraId="4604D4D1" w14:textId="77777777" w:rsidR="00C141EB" w:rsidRPr="00ED2B62" w:rsidRDefault="00C141EB" w:rsidP="00C141EB">
      <w:pPr>
        <w:jc w:val="center"/>
        <w:rPr>
          <w:bCs/>
          <w:noProof/>
          <w:sz w:val="28"/>
          <w:szCs w:val="28"/>
        </w:rPr>
      </w:pPr>
    </w:p>
    <w:p w14:paraId="426531A3" w14:textId="77777777" w:rsidR="00C141EB" w:rsidRDefault="00C141EB" w:rsidP="00C141EB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На </w:t>
      </w:r>
      <w:r w:rsidRPr="00ED2B62">
        <w:rPr>
          <w:bCs/>
          <w:noProof/>
          <w:sz w:val="28"/>
          <w:szCs w:val="28"/>
        </w:rPr>
        <w:t>рисунке 8 представлена структура</w:t>
      </w:r>
      <w:r>
        <w:rPr>
          <w:bCs/>
          <w:noProof/>
          <w:sz w:val="28"/>
          <w:szCs w:val="28"/>
        </w:rPr>
        <w:t xml:space="preserve"> БД</w:t>
      </w:r>
      <w:r w:rsidRPr="00ED2B62">
        <w:rPr>
          <w:bCs/>
          <w:noProof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>
        <w:rPr>
          <w:bCs/>
          <w:i/>
          <w:iCs/>
          <w:sz w:val="28"/>
          <w:szCs w:val="28"/>
          <w:lang w:val="en-US"/>
        </w:rPr>
        <w:t>Airlines</w:t>
      </w:r>
      <w:r>
        <w:rPr>
          <w:bCs/>
          <w:sz w:val="28"/>
          <w:szCs w:val="28"/>
        </w:rPr>
        <w:t>»</w:t>
      </w:r>
    </w:p>
    <w:p w14:paraId="3F2E20A4" w14:textId="77777777" w:rsidR="00C141EB" w:rsidRDefault="00C141EB" w:rsidP="00C141EB">
      <w:pPr>
        <w:jc w:val="center"/>
        <w:rPr>
          <w:bCs/>
          <w:sz w:val="28"/>
          <w:szCs w:val="28"/>
        </w:rPr>
      </w:pPr>
    </w:p>
    <w:p w14:paraId="67A71907" w14:textId="77777777" w:rsidR="00C141EB" w:rsidRDefault="00C141EB" w:rsidP="00C141EB">
      <w:pPr>
        <w:jc w:val="center"/>
        <w:rPr>
          <w:noProof/>
          <w:sz w:val="28"/>
          <w:szCs w:val="28"/>
        </w:rPr>
      </w:pPr>
      <w:r w:rsidRPr="005900A6">
        <w:rPr>
          <w:noProof/>
          <w:sz w:val="28"/>
          <w:szCs w:val="28"/>
        </w:rPr>
        <w:drawing>
          <wp:inline distT="0" distB="0" distL="0" distR="0" wp14:anchorId="61CB6C86" wp14:editId="1B617F61">
            <wp:extent cx="1469292" cy="1652137"/>
            <wp:effectExtent l="0" t="0" r="0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7641" cy="16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1F80" w14:textId="77777777" w:rsidR="00C141EB" w:rsidRDefault="00C141EB" w:rsidP="00C141EB">
      <w:pPr>
        <w:jc w:val="center"/>
        <w:rPr>
          <w:noProof/>
          <w:sz w:val="28"/>
          <w:szCs w:val="28"/>
        </w:rPr>
      </w:pPr>
    </w:p>
    <w:p w14:paraId="6B5D31F0" w14:textId="77777777" w:rsidR="00C141EB" w:rsidRDefault="00C141EB" w:rsidP="00C141E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Структура БД «</w:t>
      </w:r>
      <w:r>
        <w:rPr>
          <w:bCs/>
          <w:i/>
          <w:iCs/>
          <w:sz w:val="28"/>
          <w:szCs w:val="28"/>
          <w:lang w:val="en-US"/>
        </w:rPr>
        <w:t>Airlines</w:t>
      </w:r>
      <w:r>
        <w:rPr>
          <w:bCs/>
          <w:sz w:val="28"/>
          <w:szCs w:val="28"/>
        </w:rPr>
        <w:t>»</w:t>
      </w:r>
    </w:p>
    <w:p w14:paraId="2C6FA744" w14:textId="77777777" w:rsidR="00C141EB" w:rsidRDefault="00C141EB" w:rsidP="00C141EB">
      <w:pPr>
        <w:jc w:val="center"/>
        <w:rPr>
          <w:bCs/>
          <w:sz w:val="28"/>
          <w:szCs w:val="28"/>
          <w:lang w:val="en-US"/>
        </w:rPr>
      </w:pPr>
    </w:p>
    <w:p w14:paraId="515B6DB0" w14:textId="77777777" w:rsidR="00C141EB" w:rsidRDefault="00C141EB" w:rsidP="00C141EB">
      <w:pPr>
        <w:jc w:val="center"/>
        <w:rPr>
          <w:bCs/>
          <w:sz w:val="28"/>
          <w:szCs w:val="28"/>
        </w:rPr>
      </w:pPr>
    </w:p>
    <w:p w14:paraId="3B8BDE9E" w14:textId="50408A9C" w:rsidR="00C141EB" w:rsidRPr="009C4A97" w:rsidRDefault="00C141EB" w:rsidP="00C141EB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</w:t>
      </w:r>
      <w:r w:rsidRPr="00C141EB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 xml:space="preserve"> представлены исходные данные заполненной таблицы</w:t>
      </w:r>
      <w:r w:rsidRPr="00EB5977">
        <w:rPr>
          <w:bCs/>
          <w:sz w:val="28"/>
          <w:szCs w:val="28"/>
        </w:rPr>
        <w:t xml:space="preserve"> </w:t>
      </w:r>
      <w:r w:rsidRPr="004866C0">
        <w:rPr>
          <w:bCs/>
          <w:sz w:val="28"/>
          <w:szCs w:val="28"/>
        </w:rPr>
        <w:t>«</w:t>
      </w:r>
      <w:r>
        <w:rPr>
          <w:bCs/>
          <w:i/>
          <w:iCs/>
          <w:sz w:val="28"/>
          <w:szCs w:val="28"/>
          <w:lang w:val="en-US"/>
        </w:rPr>
        <w:t>ArivalDispatch</w:t>
      </w:r>
      <w:r w:rsidRPr="004866C0">
        <w:rPr>
          <w:bCs/>
          <w:sz w:val="28"/>
          <w:szCs w:val="28"/>
        </w:rPr>
        <w:t>»</w:t>
      </w:r>
      <w:r w:rsidRPr="009C4A9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Данная таблица является вспомогательной и в задании к ЛР её нету, в следствии этого она заполнена на 7 строк.</w:t>
      </w:r>
    </w:p>
    <w:p w14:paraId="7FE81987" w14:textId="77777777" w:rsidR="00C141EB" w:rsidRPr="00476EC1" w:rsidRDefault="00C141EB" w:rsidP="00C141EB">
      <w:pPr>
        <w:ind w:firstLine="709"/>
        <w:jc w:val="both"/>
        <w:rPr>
          <w:bCs/>
          <w:sz w:val="28"/>
          <w:szCs w:val="28"/>
        </w:rPr>
      </w:pPr>
    </w:p>
    <w:p w14:paraId="062850D9" w14:textId="77777777" w:rsidR="00C141EB" w:rsidRPr="00991D7D" w:rsidRDefault="00C141EB" w:rsidP="00C141EB">
      <w:pPr>
        <w:ind w:firstLine="709"/>
        <w:jc w:val="center"/>
        <w:rPr>
          <w:bCs/>
          <w:sz w:val="28"/>
          <w:szCs w:val="28"/>
          <w:lang w:val="en-US"/>
        </w:rPr>
      </w:pPr>
      <w:r w:rsidRPr="00BE50C9">
        <w:rPr>
          <w:noProof/>
        </w:rPr>
        <w:t xml:space="preserve"> </w:t>
      </w:r>
      <w:r w:rsidRPr="009C4A97">
        <w:rPr>
          <w:noProof/>
          <w:lang w:val="en-US"/>
        </w:rPr>
        <w:drawing>
          <wp:inline distT="0" distB="0" distL="0" distR="0" wp14:anchorId="480032A2" wp14:editId="2523D771">
            <wp:extent cx="4298461" cy="1315855"/>
            <wp:effectExtent l="0" t="0" r="698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13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5199" w14:textId="77777777" w:rsidR="00C141EB" w:rsidRPr="00991D7D" w:rsidRDefault="00C141EB" w:rsidP="00C141EB">
      <w:pPr>
        <w:ind w:firstLine="709"/>
        <w:jc w:val="both"/>
        <w:rPr>
          <w:bCs/>
          <w:sz w:val="28"/>
          <w:szCs w:val="28"/>
          <w:lang w:val="en-US"/>
        </w:rPr>
      </w:pPr>
    </w:p>
    <w:p w14:paraId="7AF14055" w14:textId="74A51415" w:rsidR="00C141EB" w:rsidRPr="00BE50C9" w:rsidRDefault="00C141EB" w:rsidP="00C141E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BE50C9">
        <w:rPr>
          <w:bCs/>
          <w:sz w:val="28"/>
          <w:szCs w:val="28"/>
        </w:rPr>
        <w:t xml:space="preserve"> 1</w:t>
      </w:r>
      <w:r w:rsidRPr="00C141EB">
        <w:rPr>
          <w:bCs/>
          <w:sz w:val="28"/>
          <w:szCs w:val="28"/>
        </w:rPr>
        <w:t>0</w:t>
      </w:r>
      <w:r w:rsidRPr="00BE50C9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Данные</w:t>
      </w:r>
      <w:r w:rsidRPr="00BE50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таблицы</w:t>
      </w:r>
      <w:r w:rsidRPr="00BE50C9">
        <w:rPr>
          <w:bCs/>
          <w:sz w:val="28"/>
          <w:szCs w:val="28"/>
        </w:rPr>
        <w:t xml:space="preserve"> «</w:t>
      </w:r>
      <w:r w:rsidRPr="00BE50C9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ArivalDispatch</w:t>
      </w:r>
      <w:r w:rsidRPr="00BE50C9">
        <w:rPr>
          <w:bCs/>
          <w:sz w:val="28"/>
          <w:szCs w:val="28"/>
        </w:rPr>
        <w:t xml:space="preserve"> »</w:t>
      </w:r>
    </w:p>
    <w:p w14:paraId="143DF059" w14:textId="77777777" w:rsidR="00C141EB" w:rsidRPr="00BE50C9" w:rsidRDefault="00C141EB" w:rsidP="00C141EB">
      <w:pPr>
        <w:jc w:val="center"/>
        <w:rPr>
          <w:bCs/>
          <w:sz w:val="28"/>
          <w:szCs w:val="28"/>
        </w:rPr>
      </w:pPr>
    </w:p>
    <w:p w14:paraId="273A365D" w14:textId="11089A38" w:rsidR="00C141EB" w:rsidRDefault="00C141EB" w:rsidP="00C141EB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</w:t>
      </w:r>
      <w:r w:rsidRPr="00C141EB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представлены исходные данные заполненной таблицы</w:t>
      </w:r>
      <w:r w:rsidRPr="00EB597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>
        <w:rPr>
          <w:bCs/>
          <w:i/>
          <w:iCs/>
          <w:sz w:val="28"/>
          <w:szCs w:val="28"/>
          <w:lang w:val="en-US"/>
        </w:rPr>
        <w:t>Employes</w:t>
      </w:r>
      <w:r>
        <w:rPr>
          <w:bCs/>
          <w:sz w:val="28"/>
          <w:szCs w:val="28"/>
        </w:rPr>
        <w:t>».</w:t>
      </w:r>
    </w:p>
    <w:p w14:paraId="7F4451D1" w14:textId="77777777" w:rsidR="00C141EB" w:rsidRPr="00EB5977" w:rsidRDefault="00C141EB" w:rsidP="00C141EB">
      <w:pPr>
        <w:ind w:firstLine="709"/>
        <w:jc w:val="both"/>
        <w:rPr>
          <w:bCs/>
          <w:sz w:val="28"/>
          <w:szCs w:val="28"/>
        </w:rPr>
      </w:pPr>
    </w:p>
    <w:p w14:paraId="7B03BC6D" w14:textId="77777777" w:rsidR="00C141EB" w:rsidRDefault="00C141EB" w:rsidP="00C141EB">
      <w:pPr>
        <w:jc w:val="center"/>
        <w:rPr>
          <w:bCs/>
          <w:sz w:val="28"/>
          <w:szCs w:val="28"/>
        </w:rPr>
      </w:pPr>
      <w:r w:rsidRPr="009C4A97">
        <w:rPr>
          <w:bCs/>
          <w:noProof/>
          <w:sz w:val="28"/>
          <w:szCs w:val="28"/>
        </w:rPr>
        <w:drawing>
          <wp:inline distT="0" distB="0" distL="0" distR="0" wp14:anchorId="777D8290" wp14:editId="74F2C173">
            <wp:extent cx="4248931" cy="5006242"/>
            <wp:effectExtent l="0" t="0" r="0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625" cy="50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AB64" w14:textId="77777777" w:rsidR="00C141EB" w:rsidRDefault="00C141EB" w:rsidP="00C141EB">
      <w:pPr>
        <w:jc w:val="both"/>
        <w:rPr>
          <w:bCs/>
          <w:sz w:val="28"/>
          <w:szCs w:val="28"/>
        </w:rPr>
      </w:pPr>
    </w:p>
    <w:p w14:paraId="66566D51" w14:textId="33EEC0BC" w:rsidR="00C141EB" w:rsidRDefault="00C141EB" w:rsidP="00C141E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Pr="00C141EB">
        <w:rPr>
          <w:bCs/>
          <w:sz w:val="28"/>
          <w:szCs w:val="28"/>
        </w:rPr>
        <w:t>1</w:t>
      </w:r>
      <w:r w:rsidRPr="00991D7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 Данные таблицы «</w:t>
      </w:r>
      <w:r>
        <w:rPr>
          <w:bCs/>
          <w:i/>
          <w:iCs/>
          <w:sz w:val="28"/>
          <w:szCs w:val="28"/>
          <w:lang w:val="en-US"/>
        </w:rPr>
        <w:t>Employes</w:t>
      </w:r>
      <w:r>
        <w:rPr>
          <w:bCs/>
          <w:sz w:val="28"/>
          <w:szCs w:val="28"/>
        </w:rPr>
        <w:t>»</w:t>
      </w:r>
    </w:p>
    <w:p w14:paraId="1FDE109A" w14:textId="5B0EF301" w:rsidR="00C141EB" w:rsidRDefault="00C141EB" w:rsidP="00C141EB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На рисунке 1</w:t>
      </w:r>
      <w:r w:rsidRPr="00C141EB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представлены исходные данные заполненных таблиц</w:t>
      </w:r>
      <w:r w:rsidRPr="00EB597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>
        <w:rPr>
          <w:bCs/>
          <w:i/>
          <w:iCs/>
          <w:sz w:val="28"/>
          <w:szCs w:val="28"/>
          <w:lang w:val="en-US"/>
        </w:rPr>
        <w:t>Flights</w:t>
      </w:r>
      <w:r>
        <w:rPr>
          <w:bCs/>
          <w:sz w:val="28"/>
          <w:szCs w:val="28"/>
        </w:rPr>
        <w:t>» и «</w:t>
      </w:r>
      <w:r>
        <w:rPr>
          <w:bCs/>
          <w:i/>
          <w:iCs/>
          <w:sz w:val="28"/>
          <w:szCs w:val="28"/>
          <w:lang w:val="en-US"/>
        </w:rPr>
        <w:t>Planes</w:t>
      </w:r>
      <w:r>
        <w:rPr>
          <w:bCs/>
          <w:sz w:val="28"/>
          <w:szCs w:val="28"/>
        </w:rPr>
        <w:t>».</w:t>
      </w:r>
    </w:p>
    <w:p w14:paraId="252FA13D" w14:textId="77777777" w:rsidR="00C141EB" w:rsidRDefault="00C141EB" w:rsidP="00C141EB">
      <w:pPr>
        <w:jc w:val="both"/>
        <w:rPr>
          <w:bCs/>
          <w:sz w:val="28"/>
          <w:szCs w:val="28"/>
        </w:rPr>
      </w:pPr>
    </w:p>
    <w:p w14:paraId="2F496AF7" w14:textId="2EE2790C" w:rsidR="00C141EB" w:rsidRDefault="00C141EB" w:rsidP="00C141EB">
      <w:pPr>
        <w:jc w:val="center"/>
        <w:rPr>
          <w:noProof/>
          <w:sz w:val="28"/>
          <w:szCs w:val="28"/>
        </w:rPr>
      </w:pPr>
      <w:r w:rsidRPr="009C4A97">
        <w:rPr>
          <w:noProof/>
          <w:sz w:val="28"/>
          <w:szCs w:val="28"/>
        </w:rPr>
        <w:drawing>
          <wp:inline distT="0" distB="0" distL="0" distR="0" wp14:anchorId="0E8FADE9" wp14:editId="3EC47926">
            <wp:extent cx="2415089" cy="6172835"/>
            <wp:effectExtent l="0" t="0" r="444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4881" cy="62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A97">
        <w:rPr>
          <w:noProof/>
          <w:sz w:val="28"/>
          <w:szCs w:val="28"/>
        </w:rPr>
        <w:drawing>
          <wp:inline distT="0" distB="0" distL="0" distR="0" wp14:anchorId="238A38B8" wp14:editId="7E3191BC">
            <wp:extent cx="2825946" cy="615975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6957" cy="618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C59" w14:textId="77777777" w:rsidR="00C141EB" w:rsidRDefault="00C141EB" w:rsidP="00C141EB">
      <w:pPr>
        <w:jc w:val="both"/>
        <w:rPr>
          <w:bCs/>
          <w:sz w:val="28"/>
          <w:szCs w:val="28"/>
        </w:rPr>
      </w:pPr>
    </w:p>
    <w:p w14:paraId="4C789B45" w14:textId="35050421" w:rsidR="00C141EB" w:rsidRPr="004866C0" w:rsidRDefault="00C141EB" w:rsidP="00C141E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Pr="00C141EB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Данные таблиц «</w:t>
      </w:r>
      <w:r>
        <w:rPr>
          <w:bCs/>
          <w:i/>
          <w:iCs/>
          <w:sz w:val="28"/>
          <w:szCs w:val="28"/>
          <w:lang w:val="en-US"/>
        </w:rPr>
        <w:t>Flights</w:t>
      </w:r>
      <w:r>
        <w:rPr>
          <w:bCs/>
          <w:sz w:val="28"/>
          <w:szCs w:val="28"/>
        </w:rPr>
        <w:t>» и «</w:t>
      </w:r>
      <w:r>
        <w:rPr>
          <w:bCs/>
          <w:i/>
          <w:iCs/>
          <w:sz w:val="28"/>
          <w:szCs w:val="28"/>
          <w:lang w:val="en-US"/>
        </w:rPr>
        <w:t>Planes</w:t>
      </w:r>
      <w:r>
        <w:rPr>
          <w:bCs/>
          <w:sz w:val="28"/>
          <w:szCs w:val="28"/>
        </w:rPr>
        <w:t>»</w:t>
      </w:r>
    </w:p>
    <w:p w14:paraId="49E99735" w14:textId="77777777" w:rsidR="00C141EB" w:rsidRDefault="00C141EB" w:rsidP="00C141EB">
      <w:pPr>
        <w:jc w:val="both"/>
        <w:rPr>
          <w:bCs/>
          <w:sz w:val="28"/>
          <w:szCs w:val="28"/>
        </w:rPr>
      </w:pPr>
    </w:p>
    <w:p w14:paraId="215AB0BC" w14:textId="631A172C" w:rsidR="00C141EB" w:rsidRDefault="00C141EB" w:rsidP="00C141EB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</w:t>
      </w:r>
      <w:r w:rsidRPr="00C141EB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представлены исходные данные заполненной таблицы</w:t>
      </w:r>
      <w:r w:rsidRPr="00EB597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>
        <w:rPr>
          <w:bCs/>
          <w:i/>
          <w:iCs/>
          <w:sz w:val="28"/>
          <w:szCs w:val="28"/>
          <w:lang w:val="en-US"/>
        </w:rPr>
        <w:t>PlaneTkets</w:t>
      </w:r>
      <w:r>
        <w:rPr>
          <w:bCs/>
          <w:sz w:val="28"/>
          <w:szCs w:val="28"/>
        </w:rPr>
        <w:t>» и «</w:t>
      </w:r>
      <w:r>
        <w:rPr>
          <w:bCs/>
          <w:i/>
          <w:iCs/>
          <w:sz w:val="28"/>
          <w:szCs w:val="28"/>
          <w:lang w:val="en-US"/>
        </w:rPr>
        <w:t>Posts</w:t>
      </w:r>
      <w:r>
        <w:rPr>
          <w:bCs/>
          <w:sz w:val="28"/>
          <w:szCs w:val="28"/>
        </w:rPr>
        <w:t>».</w:t>
      </w:r>
    </w:p>
    <w:p w14:paraId="2F3AE607" w14:textId="77777777" w:rsidR="00C141EB" w:rsidRDefault="00C141EB" w:rsidP="00C141EB">
      <w:pPr>
        <w:jc w:val="both"/>
        <w:rPr>
          <w:bCs/>
          <w:sz w:val="28"/>
          <w:szCs w:val="28"/>
        </w:rPr>
      </w:pPr>
    </w:p>
    <w:p w14:paraId="01976A32" w14:textId="21A76BE2" w:rsidR="00C141EB" w:rsidRPr="004866C0" w:rsidRDefault="00C141EB" w:rsidP="00C141EB">
      <w:pPr>
        <w:jc w:val="center"/>
        <w:rPr>
          <w:bCs/>
          <w:sz w:val="28"/>
          <w:szCs w:val="28"/>
        </w:rPr>
      </w:pPr>
      <w:r w:rsidRPr="009C4A97">
        <w:rPr>
          <w:bCs/>
          <w:noProof/>
          <w:sz w:val="28"/>
          <w:szCs w:val="28"/>
        </w:rPr>
        <w:lastRenderedPageBreak/>
        <w:drawing>
          <wp:inline distT="0" distB="0" distL="0" distR="0" wp14:anchorId="2E38DEBF" wp14:editId="4B77AB0F">
            <wp:extent cx="2836643" cy="6618172"/>
            <wp:effectExtent l="0" t="0" r="190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5169" cy="670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304">
        <w:rPr>
          <w:noProof/>
        </w:rPr>
        <w:drawing>
          <wp:inline distT="0" distB="0" distL="0" distR="0" wp14:anchorId="081EF777" wp14:editId="7B630B38">
            <wp:extent cx="2696307" cy="6597619"/>
            <wp:effectExtent l="0" t="0" r="889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322" cy="663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B6DD" w14:textId="77777777" w:rsidR="00C141EB" w:rsidRDefault="00C141EB" w:rsidP="00C141EB">
      <w:pPr>
        <w:jc w:val="both"/>
        <w:rPr>
          <w:bCs/>
          <w:sz w:val="28"/>
          <w:szCs w:val="28"/>
        </w:rPr>
      </w:pPr>
    </w:p>
    <w:p w14:paraId="106106B1" w14:textId="123CAC83" w:rsidR="00C141EB" w:rsidRDefault="00C141EB" w:rsidP="00C141E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Pr="00C141EB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Данные таблиц «</w:t>
      </w:r>
      <w:r>
        <w:rPr>
          <w:bCs/>
          <w:i/>
          <w:iCs/>
          <w:sz w:val="28"/>
          <w:szCs w:val="28"/>
          <w:lang w:val="en-US"/>
        </w:rPr>
        <w:t>PlaneTkets</w:t>
      </w:r>
      <w:r>
        <w:rPr>
          <w:bCs/>
          <w:sz w:val="28"/>
          <w:szCs w:val="28"/>
        </w:rPr>
        <w:t>» и «</w:t>
      </w:r>
      <w:r>
        <w:rPr>
          <w:bCs/>
          <w:i/>
          <w:iCs/>
          <w:sz w:val="28"/>
          <w:szCs w:val="28"/>
          <w:lang w:val="en-US"/>
        </w:rPr>
        <w:t>Posts</w:t>
      </w:r>
      <w:r>
        <w:rPr>
          <w:bCs/>
          <w:sz w:val="28"/>
          <w:szCs w:val="28"/>
        </w:rPr>
        <w:t>»</w:t>
      </w:r>
    </w:p>
    <w:p w14:paraId="754A8170" w14:textId="77777777" w:rsidR="00C141EB" w:rsidRDefault="00C141EB" w:rsidP="00C141EB">
      <w:pPr>
        <w:jc w:val="center"/>
        <w:rPr>
          <w:bCs/>
          <w:sz w:val="28"/>
          <w:szCs w:val="28"/>
        </w:rPr>
      </w:pPr>
    </w:p>
    <w:p w14:paraId="465492AC" w14:textId="3647259A" w:rsidR="00C141EB" w:rsidRDefault="00C141EB" w:rsidP="00C141EB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</w:t>
      </w:r>
      <w:r w:rsidRPr="00C141EB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представлены исходные данные заполненной таблицы</w:t>
      </w:r>
      <w:r w:rsidRPr="00EB597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>
        <w:rPr>
          <w:bCs/>
          <w:i/>
          <w:iCs/>
          <w:sz w:val="28"/>
          <w:szCs w:val="28"/>
          <w:lang w:val="en-US"/>
        </w:rPr>
        <w:t>TypesOfPlanes</w:t>
      </w:r>
      <w:r>
        <w:rPr>
          <w:bCs/>
          <w:sz w:val="28"/>
          <w:szCs w:val="28"/>
        </w:rPr>
        <w:t>».</w:t>
      </w:r>
    </w:p>
    <w:p w14:paraId="358B9EC9" w14:textId="77777777" w:rsidR="00C141EB" w:rsidRDefault="00C141EB" w:rsidP="00C141EB">
      <w:pPr>
        <w:ind w:firstLine="709"/>
        <w:jc w:val="both"/>
        <w:rPr>
          <w:bCs/>
          <w:sz w:val="28"/>
          <w:szCs w:val="28"/>
        </w:rPr>
      </w:pPr>
    </w:p>
    <w:p w14:paraId="485757BD" w14:textId="77777777" w:rsidR="00C141EB" w:rsidRDefault="00C141EB" w:rsidP="00C141EB">
      <w:pPr>
        <w:jc w:val="center"/>
        <w:rPr>
          <w:noProof/>
          <w:sz w:val="28"/>
          <w:szCs w:val="28"/>
        </w:rPr>
      </w:pPr>
      <w:r w:rsidRPr="00781784">
        <w:rPr>
          <w:noProof/>
          <w:sz w:val="28"/>
          <w:szCs w:val="28"/>
        </w:rPr>
        <w:lastRenderedPageBreak/>
        <w:drawing>
          <wp:inline distT="0" distB="0" distL="0" distR="0" wp14:anchorId="01683BF5" wp14:editId="16D0E180">
            <wp:extent cx="3977640" cy="7775296"/>
            <wp:effectExtent l="0" t="0" r="381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797" cy="780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DBE1" w14:textId="77777777" w:rsidR="00C141EB" w:rsidRDefault="00C141EB" w:rsidP="00C141EB">
      <w:pPr>
        <w:jc w:val="center"/>
        <w:rPr>
          <w:bCs/>
          <w:sz w:val="28"/>
          <w:szCs w:val="28"/>
        </w:rPr>
      </w:pPr>
    </w:p>
    <w:p w14:paraId="497927FF" w14:textId="0BDDD355" w:rsidR="00C141EB" w:rsidRDefault="00C141EB" w:rsidP="00C141E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Pr="00DC1B79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Данные таблиц «</w:t>
      </w:r>
      <w:r>
        <w:rPr>
          <w:bCs/>
          <w:i/>
          <w:iCs/>
          <w:sz w:val="28"/>
          <w:szCs w:val="28"/>
          <w:lang w:val="en-US"/>
        </w:rPr>
        <w:t>TypesOfPlanes</w:t>
      </w:r>
      <w:r>
        <w:rPr>
          <w:bCs/>
          <w:sz w:val="28"/>
          <w:szCs w:val="28"/>
        </w:rPr>
        <w:t>»</w:t>
      </w:r>
    </w:p>
    <w:p w14:paraId="592954CF" w14:textId="77777777" w:rsidR="00C141EB" w:rsidRPr="004866C0" w:rsidRDefault="00C141EB" w:rsidP="00C141EB">
      <w:pPr>
        <w:jc w:val="center"/>
        <w:rPr>
          <w:bCs/>
          <w:sz w:val="28"/>
          <w:szCs w:val="28"/>
        </w:rPr>
      </w:pPr>
    </w:p>
    <w:p w14:paraId="140143A9" w14:textId="71CFC61A" w:rsidR="00C141EB" w:rsidRDefault="00C141EB" w:rsidP="00C141EB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15 представлено главное меню программы </w:t>
      </w:r>
      <w:r>
        <w:rPr>
          <w:bCs/>
          <w:sz w:val="28"/>
          <w:szCs w:val="28"/>
          <w:lang w:val="en-US"/>
        </w:rPr>
        <w:t>c</w:t>
      </w:r>
      <w:r w:rsidRPr="00C141E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начальным выводом таблицы «</w:t>
      </w:r>
      <w:r w:rsidR="00DC1B79">
        <w:rPr>
          <w:bCs/>
          <w:i/>
          <w:iCs/>
          <w:sz w:val="28"/>
          <w:szCs w:val="28"/>
          <w:lang w:val="en-US"/>
        </w:rPr>
        <w:t>PlaneTikcets</w:t>
      </w:r>
      <w:r>
        <w:rPr>
          <w:bCs/>
          <w:sz w:val="28"/>
          <w:szCs w:val="28"/>
        </w:rPr>
        <w:t>».</w:t>
      </w:r>
    </w:p>
    <w:p w14:paraId="0F8D6C8F" w14:textId="77777777" w:rsidR="00C141EB" w:rsidRDefault="00C141EB" w:rsidP="00C141EB">
      <w:pPr>
        <w:ind w:firstLine="709"/>
        <w:rPr>
          <w:bCs/>
          <w:sz w:val="28"/>
          <w:szCs w:val="28"/>
        </w:rPr>
      </w:pPr>
    </w:p>
    <w:p w14:paraId="3F8A6C56" w14:textId="5A5C0070" w:rsidR="00C141EB" w:rsidRDefault="00C141EB" w:rsidP="00C141EB">
      <w:pPr>
        <w:jc w:val="center"/>
        <w:rPr>
          <w:bCs/>
          <w:sz w:val="28"/>
          <w:szCs w:val="28"/>
        </w:rPr>
      </w:pPr>
      <w:r w:rsidRPr="00C141EB">
        <w:rPr>
          <w:bCs/>
          <w:sz w:val="28"/>
          <w:szCs w:val="28"/>
        </w:rPr>
        <w:lastRenderedPageBreak/>
        <w:drawing>
          <wp:inline distT="0" distB="0" distL="0" distR="0" wp14:anchorId="1689A3BA" wp14:editId="0D83C5D2">
            <wp:extent cx="5940425" cy="305371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F689" w14:textId="77777777" w:rsidR="00C141EB" w:rsidRDefault="00C141EB" w:rsidP="00C141EB">
      <w:pPr>
        <w:ind w:firstLine="709"/>
        <w:rPr>
          <w:bCs/>
          <w:sz w:val="28"/>
          <w:szCs w:val="28"/>
        </w:rPr>
      </w:pPr>
    </w:p>
    <w:p w14:paraId="6E80B0B2" w14:textId="77777777" w:rsidR="00C141EB" w:rsidRDefault="00C141EB" w:rsidP="00C141E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15 – Главное меню</w:t>
      </w:r>
    </w:p>
    <w:p w14:paraId="5A078F14" w14:textId="77777777" w:rsidR="00C141EB" w:rsidRDefault="00C141EB" w:rsidP="00C141EB">
      <w:pPr>
        <w:jc w:val="center"/>
        <w:rPr>
          <w:bCs/>
          <w:sz w:val="28"/>
          <w:szCs w:val="28"/>
        </w:rPr>
      </w:pPr>
    </w:p>
    <w:p w14:paraId="6F08DA30" w14:textId="77777777" w:rsidR="00C141EB" w:rsidRDefault="00C141EB" w:rsidP="00C141EB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16 представлен выбор таблицы, которую необходимо вывести и провести действия на удаление, добавление, обновление или фильтрацию.</w:t>
      </w:r>
    </w:p>
    <w:p w14:paraId="41A7612B" w14:textId="77777777" w:rsidR="00C141EB" w:rsidRDefault="00C141EB" w:rsidP="00C141EB">
      <w:pPr>
        <w:ind w:firstLine="709"/>
        <w:jc w:val="both"/>
        <w:rPr>
          <w:bCs/>
          <w:sz w:val="28"/>
          <w:szCs w:val="28"/>
        </w:rPr>
      </w:pPr>
    </w:p>
    <w:p w14:paraId="4D4780AB" w14:textId="38B0854B" w:rsidR="00C141EB" w:rsidRDefault="00DC1B79" w:rsidP="00C141EB">
      <w:pPr>
        <w:jc w:val="center"/>
        <w:rPr>
          <w:noProof/>
          <w:sz w:val="28"/>
          <w:szCs w:val="28"/>
        </w:rPr>
      </w:pPr>
      <w:r w:rsidRPr="00DC1B79">
        <w:rPr>
          <w:noProof/>
          <w:sz w:val="28"/>
          <w:szCs w:val="28"/>
        </w:rPr>
        <w:drawing>
          <wp:inline distT="0" distB="0" distL="0" distR="0" wp14:anchorId="66F66982" wp14:editId="6F101EAB">
            <wp:extent cx="5940425" cy="305371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F5FD" w14:textId="77777777" w:rsidR="00C141EB" w:rsidRDefault="00C141EB" w:rsidP="00C141EB">
      <w:pPr>
        <w:jc w:val="center"/>
        <w:rPr>
          <w:noProof/>
          <w:sz w:val="28"/>
          <w:szCs w:val="28"/>
        </w:rPr>
      </w:pPr>
    </w:p>
    <w:p w14:paraId="242CCAE5" w14:textId="77777777" w:rsidR="00C141EB" w:rsidRDefault="00C141EB" w:rsidP="00C141EB">
      <w:pPr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t>Рисунок 16 – Выбор таблицы</w:t>
      </w:r>
    </w:p>
    <w:p w14:paraId="4D58F4DA" w14:textId="77777777" w:rsidR="00C141EB" w:rsidRDefault="00C141EB" w:rsidP="00DC1B79">
      <w:pPr>
        <w:rPr>
          <w:bCs/>
          <w:sz w:val="28"/>
          <w:szCs w:val="28"/>
        </w:rPr>
      </w:pPr>
    </w:p>
    <w:p w14:paraId="68B61C98" w14:textId="03CDD62A" w:rsidR="00C141EB" w:rsidRDefault="00C141EB" w:rsidP="00C141EB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</w:t>
      </w:r>
      <w:r w:rsidR="00DC1B79" w:rsidRPr="00DC1B79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представлена работа фильтрации таблицы «</w:t>
      </w:r>
      <w:r>
        <w:rPr>
          <w:bCs/>
          <w:i/>
          <w:iCs/>
          <w:sz w:val="28"/>
          <w:szCs w:val="28"/>
          <w:lang w:val="en-US"/>
        </w:rPr>
        <w:t>Doctors</w:t>
      </w:r>
      <w:r>
        <w:rPr>
          <w:bCs/>
          <w:sz w:val="28"/>
          <w:szCs w:val="28"/>
        </w:rPr>
        <w:t>» по полю «</w:t>
      </w:r>
      <w:r>
        <w:rPr>
          <w:bCs/>
          <w:i/>
          <w:iCs/>
          <w:sz w:val="28"/>
          <w:szCs w:val="28"/>
          <w:lang w:val="en-US"/>
        </w:rPr>
        <w:t>Town</w:t>
      </w:r>
      <w:r>
        <w:rPr>
          <w:bCs/>
          <w:sz w:val="28"/>
          <w:szCs w:val="28"/>
        </w:rPr>
        <w:t>» из таблицы «</w:t>
      </w:r>
      <w:r w:rsidR="00DC1B79">
        <w:rPr>
          <w:bCs/>
          <w:i/>
          <w:iCs/>
          <w:sz w:val="28"/>
          <w:szCs w:val="28"/>
          <w:lang w:val="en-US"/>
        </w:rPr>
        <w:t>PlaneTikcets</w:t>
      </w:r>
      <w:r>
        <w:rPr>
          <w:bCs/>
          <w:sz w:val="28"/>
          <w:szCs w:val="28"/>
        </w:rPr>
        <w:t>»</w:t>
      </w:r>
    </w:p>
    <w:p w14:paraId="5234C017" w14:textId="77777777" w:rsidR="00C141EB" w:rsidRDefault="00C141EB" w:rsidP="00C141EB">
      <w:pPr>
        <w:ind w:firstLine="709"/>
        <w:jc w:val="both"/>
        <w:rPr>
          <w:bCs/>
          <w:sz w:val="28"/>
          <w:szCs w:val="28"/>
        </w:rPr>
      </w:pPr>
    </w:p>
    <w:p w14:paraId="4CBA0F1E" w14:textId="77777777" w:rsidR="00C141EB" w:rsidRDefault="00C141EB" w:rsidP="00C141EB">
      <w:pPr>
        <w:ind w:firstLine="709"/>
        <w:jc w:val="both"/>
        <w:rPr>
          <w:bCs/>
          <w:sz w:val="28"/>
          <w:szCs w:val="28"/>
        </w:rPr>
      </w:pPr>
    </w:p>
    <w:p w14:paraId="18E2C6CB" w14:textId="5841C7AF" w:rsidR="00C141EB" w:rsidRDefault="00DC1B79" w:rsidP="00C141EB">
      <w:pPr>
        <w:jc w:val="center"/>
        <w:rPr>
          <w:noProof/>
          <w:sz w:val="28"/>
          <w:szCs w:val="28"/>
        </w:rPr>
      </w:pPr>
      <w:r w:rsidRPr="00DC1B79">
        <w:rPr>
          <w:noProof/>
          <w:sz w:val="28"/>
          <w:szCs w:val="28"/>
        </w:rPr>
        <w:lastRenderedPageBreak/>
        <w:drawing>
          <wp:inline distT="0" distB="0" distL="0" distR="0" wp14:anchorId="6E9672A4" wp14:editId="58F72F04">
            <wp:extent cx="5940425" cy="305371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2BDE" w14:textId="77777777" w:rsidR="00C141EB" w:rsidRDefault="00C141EB" w:rsidP="00C141EB">
      <w:pPr>
        <w:jc w:val="center"/>
        <w:rPr>
          <w:noProof/>
          <w:sz w:val="28"/>
          <w:szCs w:val="28"/>
        </w:rPr>
      </w:pPr>
    </w:p>
    <w:p w14:paraId="152CC07D" w14:textId="56B9DE15" w:rsidR="00C141EB" w:rsidRDefault="00C141EB" w:rsidP="00C141EB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</w:t>
      </w:r>
      <w:r w:rsidR="00DC1B79" w:rsidRPr="00567AFC">
        <w:rPr>
          <w:noProof/>
          <w:sz w:val="28"/>
          <w:szCs w:val="28"/>
        </w:rPr>
        <w:t>7</w:t>
      </w:r>
      <w:r>
        <w:rPr>
          <w:noProof/>
          <w:sz w:val="28"/>
          <w:szCs w:val="28"/>
        </w:rPr>
        <w:t xml:space="preserve"> – Фильтрация по одному полю</w:t>
      </w:r>
    </w:p>
    <w:p w14:paraId="70E130E8" w14:textId="77777777" w:rsidR="00C141EB" w:rsidRDefault="00C141EB" w:rsidP="00C141EB">
      <w:pPr>
        <w:jc w:val="center"/>
        <w:rPr>
          <w:noProof/>
          <w:sz w:val="28"/>
          <w:szCs w:val="28"/>
        </w:rPr>
      </w:pPr>
    </w:p>
    <w:p w14:paraId="0A1E28A6" w14:textId="0679DEDE" w:rsidR="00C141EB" w:rsidRPr="00C141EB" w:rsidRDefault="00C141EB" w:rsidP="00C141EB">
      <w:pPr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На рисунке 19 представлена работа фильтрации таблицы «</w:t>
      </w:r>
      <w:r>
        <w:rPr>
          <w:bCs/>
          <w:i/>
          <w:iCs/>
          <w:sz w:val="28"/>
          <w:szCs w:val="28"/>
          <w:lang w:val="en-US"/>
        </w:rPr>
        <w:t>Doctors</w:t>
      </w:r>
      <w:r>
        <w:rPr>
          <w:bCs/>
          <w:sz w:val="28"/>
          <w:szCs w:val="28"/>
        </w:rPr>
        <w:t xml:space="preserve">» по полю </w:t>
      </w:r>
      <w:r w:rsidRPr="00C141EB">
        <w:rPr>
          <w:bCs/>
          <w:sz w:val="28"/>
          <w:szCs w:val="28"/>
          <w:lang w:val="en-US"/>
        </w:rPr>
        <w:t>«</w:t>
      </w:r>
      <w:r>
        <w:rPr>
          <w:bCs/>
          <w:i/>
          <w:iCs/>
          <w:sz w:val="28"/>
          <w:szCs w:val="28"/>
          <w:lang w:val="en-US"/>
        </w:rPr>
        <w:t>Town</w:t>
      </w:r>
      <w:r w:rsidRPr="00C141EB">
        <w:rPr>
          <w:bCs/>
          <w:sz w:val="28"/>
          <w:szCs w:val="28"/>
          <w:lang w:val="en-US"/>
        </w:rPr>
        <w:t>»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и</w:t>
      </w:r>
      <w:r w:rsidRPr="00C141EB">
        <w:rPr>
          <w:bCs/>
          <w:sz w:val="28"/>
          <w:szCs w:val="28"/>
          <w:lang w:val="en-US"/>
        </w:rPr>
        <w:t xml:space="preserve"> «</w:t>
      </w:r>
      <w:r>
        <w:rPr>
          <w:bCs/>
          <w:i/>
          <w:iCs/>
          <w:sz w:val="28"/>
          <w:szCs w:val="28"/>
          <w:lang w:val="en-US"/>
        </w:rPr>
        <w:t>House</w:t>
      </w:r>
      <w:r w:rsidRPr="00C141EB">
        <w:rPr>
          <w:bCs/>
          <w:sz w:val="28"/>
          <w:szCs w:val="28"/>
          <w:lang w:val="en-US"/>
        </w:rPr>
        <w:t xml:space="preserve">» </w:t>
      </w:r>
      <w:r>
        <w:rPr>
          <w:bCs/>
          <w:sz w:val="28"/>
          <w:szCs w:val="28"/>
        </w:rPr>
        <w:t>из</w:t>
      </w:r>
      <w:r w:rsidRPr="00C141E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таблицы</w:t>
      </w:r>
      <w:r w:rsidRPr="00C141EB">
        <w:rPr>
          <w:bCs/>
          <w:sz w:val="28"/>
          <w:szCs w:val="28"/>
          <w:lang w:val="en-US"/>
        </w:rPr>
        <w:t xml:space="preserve"> «</w:t>
      </w:r>
      <w:r w:rsidR="00567AFC" w:rsidRPr="00567AFC">
        <w:rPr>
          <w:bCs/>
          <w:i/>
          <w:iCs/>
          <w:sz w:val="28"/>
          <w:szCs w:val="28"/>
          <w:lang w:val="en-US"/>
        </w:rPr>
        <w:t xml:space="preserve"> </w:t>
      </w:r>
      <w:r w:rsidR="00567AFC">
        <w:rPr>
          <w:bCs/>
          <w:i/>
          <w:iCs/>
          <w:sz w:val="28"/>
          <w:szCs w:val="28"/>
          <w:lang w:val="en-US"/>
        </w:rPr>
        <w:t>PlaneTikcets</w:t>
      </w:r>
      <w:r w:rsidR="00567AFC" w:rsidRPr="00C141EB">
        <w:rPr>
          <w:bCs/>
          <w:sz w:val="28"/>
          <w:szCs w:val="28"/>
          <w:lang w:val="en-US"/>
        </w:rPr>
        <w:t xml:space="preserve"> </w:t>
      </w:r>
      <w:r w:rsidRPr="00C141EB">
        <w:rPr>
          <w:bCs/>
          <w:sz w:val="28"/>
          <w:szCs w:val="28"/>
          <w:lang w:val="en-US"/>
        </w:rPr>
        <w:t>»</w:t>
      </w:r>
    </w:p>
    <w:p w14:paraId="195CD362" w14:textId="77777777" w:rsidR="00C141EB" w:rsidRDefault="00C141EB" w:rsidP="00DC1B79">
      <w:pPr>
        <w:jc w:val="both"/>
        <w:rPr>
          <w:bCs/>
          <w:sz w:val="28"/>
          <w:szCs w:val="28"/>
          <w:lang w:val="en-US"/>
        </w:rPr>
      </w:pPr>
    </w:p>
    <w:p w14:paraId="19260BE1" w14:textId="47FC0156" w:rsidR="00C141EB" w:rsidRDefault="00DC1B79" w:rsidP="00C141EB">
      <w:pPr>
        <w:jc w:val="center"/>
        <w:rPr>
          <w:bCs/>
          <w:sz w:val="28"/>
          <w:szCs w:val="28"/>
          <w:lang w:val="en-US"/>
        </w:rPr>
      </w:pPr>
      <w:r w:rsidRPr="00DC1B79">
        <w:rPr>
          <w:bCs/>
          <w:sz w:val="28"/>
          <w:szCs w:val="28"/>
          <w:lang w:val="en-US"/>
        </w:rPr>
        <w:drawing>
          <wp:inline distT="0" distB="0" distL="0" distR="0" wp14:anchorId="29CC11EA" wp14:editId="5118599F">
            <wp:extent cx="5940425" cy="305371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6FD5" w14:textId="77777777" w:rsidR="00C141EB" w:rsidRDefault="00C141EB" w:rsidP="00C141EB">
      <w:pPr>
        <w:ind w:firstLine="709"/>
        <w:jc w:val="both"/>
        <w:rPr>
          <w:b/>
          <w:sz w:val="28"/>
          <w:szCs w:val="28"/>
        </w:rPr>
      </w:pPr>
    </w:p>
    <w:p w14:paraId="69A927F3" w14:textId="77777777" w:rsidR="00C141EB" w:rsidRDefault="00C141EB" w:rsidP="00C141EB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18 – Фильтрация по нескольким полям</w:t>
      </w:r>
    </w:p>
    <w:p w14:paraId="5A244BED" w14:textId="77777777" w:rsidR="00C141EB" w:rsidRDefault="00C141EB" w:rsidP="00567AFC">
      <w:pPr>
        <w:rPr>
          <w:noProof/>
          <w:sz w:val="28"/>
          <w:szCs w:val="28"/>
        </w:rPr>
      </w:pPr>
    </w:p>
    <w:p w14:paraId="3D81A10F" w14:textId="77777777" w:rsidR="00C141EB" w:rsidRDefault="00C141EB" w:rsidP="00C141EB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20 представлено удаление выделенных строк в таблице по нажатию кнопки «</w:t>
      </w:r>
      <w:r>
        <w:rPr>
          <w:i/>
          <w:iCs/>
          <w:noProof/>
          <w:sz w:val="28"/>
          <w:szCs w:val="28"/>
          <w:lang w:val="en-US"/>
        </w:rPr>
        <w:t>Delete</w:t>
      </w:r>
      <w:r>
        <w:rPr>
          <w:noProof/>
          <w:sz w:val="28"/>
          <w:szCs w:val="28"/>
        </w:rPr>
        <w:t>»</w:t>
      </w:r>
    </w:p>
    <w:p w14:paraId="310C8DBF" w14:textId="77777777" w:rsidR="00C141EB" w:rsidRDefault="00C141EB" w:rsidP="00C141EB">
      <w:pPr>
        <w:jc w:val="center"/>
        <w:rPr>
          <w:noProof/>
          <w:sz w:val="28"/>
          <w:szCs w:val="28"/>
        </w:rPr>
      </w:pPr>
    </w:p>
    <w:p w14:paraId="49A6B54C" w14:textId="29C7FB1E" w:rsidR="00C141EB" w:rsidRDefault="00567AFC" w:rsidP="00C141EB">
      <w:pPr>
        <w:jc w:val="center"/>
        <w:rPr>
          <w:noProof/>
          <w:sz w:val="28"/>
          <w:szCs w:val="28"/>
        </w:rPr>
      </w:pPr>
      <w:r w:rsidRPr="00567AFC">
        <w:rPr>
          <w:noProof/>
          <w:sz w:val="28"/>
          <w:szCs w:val="28"/>
        </w:rPr>
        <w:lastRenderedPageBreak/>
        <w:drawing>
          <wp:inline distT="0" distB="0" distL="0" distR="0" wp14:anchorId="77F97DC5" wp14:editId="037FB0D1">
            <wp:extent cx="5940425" cy="305371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0771" w14:textId="77777777" w:rsidR="00C141EB" w:rsidRDefault="00C141EB" w:rsidP="00C141EB">
      <w:pPr>
        <w:jc w:val="center"/>
        <w:rPr>
          <w:noProof/>
          <w:sz w:val="28"/>
          <w:szCs w:val="28"/>
        </w:rPr>
      </w:pPr>
    </w:p>
    <w:p w14:paraId="7FD843ED" w14:textId="77777777" w:rsidR="00C141EB" w:rsidRDefault="00C141EB" w:rsidP="00C141EB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20 – Подготовка к удалению</w:t>
      </w:r>
    </w:p>
    <w:p w14:paraId="51343749" w14:textId="77777777" w:rsidR="00C141EB" w:rsidRDefault="00C141EB" w:rsidP="006B2828">
      <w:pPr>
        <w:rPr>
          <w:noProof/>
          <w:sz w:val="28"/>
          <w:szCs w:val="28"/>
        </w:rPr>
      </w:pPr>
    </w:p>
    <w:p w14:paraId="5B39C43C" w14:textId="4D6F8B7C" w:rsidR="00C141EB" w:rsidRDefault="00C141EB" w:rsidP="00C141EB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2</w:t>
      </w:r>
      <w:r w:rsidR="006B2828" w:rsidRPr="006B2828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 xml:space="preserve"> представлена таблицы «</w:t>
      </w:r>
      <w:r w:rsidR="006B2828">
        <w:rPr>
          <w:bCs/>
          <w:i/>
          <w:iCs/>
          <w:sz w:val="28"/>
          <w:szCs w:val="28"/>
          <w:lang w:val="en-US"/>
        </w:rPr>
        <w:t>PlaneTikcets</w:t>
      </w:r>
      <w:r>
        <w:rPr>
          <w:noProof/>
          <w:sz w:val="28"/>
          <w:szCs w:val="28"/>
        </w:rPr>
        <w:t>» после завершения удаления выбранных записей.</w:t>
      </w:r>
    </w:p>
    <w:p w14:paraId="522A0E08" w14:textId="77777777" w:rsidR="00C141EB" w:rsidRDefault="00C141EB" w:rsidP="00C141EB">
      <w:pPr>
        <w:jc w:val="center"/>
        <w:rPr>
          <w:noProof/>
          <w:sz w:val="28"/>
          <w:szCs w:val="28"/>
        </w:rPr>
      </w:pPr>
    </w:p>
    <w:p w14:paraId="326939C0" w14:textId="750E7D63" w:rsidR="00C141EB" w:rsidRDefault="00567AFC" w:rsidP="00C141EB">
      <w:pPr>
        <w:jc w:val="center"/>
        <w:rPr>
          <w:noProof/>
          <w:sz w:val="28"/>
          <w:szCs w:val="28"/>
        </w:rPr>
      </w:pPr>
      <w:r w:rsidRPr="00567AFC">
        <w:rPr>
          <w:noProof/>
          <w:sz w:val="28"/>
          <w:szCs w:val="28"/>
        </w:rPr>
        <w:drawing>
          <wp:inline distT="0" distB="0" distL="0" distR="0" wp14:anchorId="47ED46BC" wp14:editId="6DC9E5E3">
            <wp:extent cx="5940425" cy="53467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435C" w14:textId="77777777" w:rsidR="00C141EB" w:rsidRDefault="00C141EB" w:rsidP="00C141EB">
      <w:pPr>
        <w:jc w:val="both"/>
        <w:rPr>
          <w:noProof/>
          <w:sz w:val="28"/>
          <w:szCs w:val="28"/>
        </w:rPr>
      </w:pPr>
    </w:p>
    <w:p w14:paraId="6EF9D445" w14:textId="6952CDB7" w:rsidR="00C141EB" w:rsidRDefault="00C141EB" w:rsidP="00C141EB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</w:t>
      </w:r>
      <w:r w:rsidR="006B2828" w:rsidRPr="006B2828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 xml:space="preserve"> – Таблица после удаления записей</w:t>
      </w:r>
    </w:p>
    <w:p w14:paraId="01514F96" w14:textId="77777777" w:rsidR="00C141EB" w:rsidRDefault="00C141EB" w:rsidP="00C141EB">
      <w:pPr>
        <w:ind w:firstLine="709"/>
        <w:jc w:val="both"/>
        <w:rPr>
          <w:noProof/>
          <w:sz w:val="28"/>
          <w:szCs w:val="28"/>
        </w:rPr>
      </w:pPr>
    </w:p>
    <w:p w14:paraId="2766CBFD" w14:textId="303FD8DB" w:rsidR="00C141EB" w:rsidRDefault="00C141EB" w:rsidP="00C141EB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2</w:t>
      </w:r>
      <w:r w:rsidR="006B2828" w:rsidRPr="006B2828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 xml:space="preserve"> представлено открытие окна добавления и обновления строки в таблице «</w:t>
      </w:r>
      <w:r w:rsidR="006B2828">
        <w:rPr>
          <w:bCs/>
          <w:i/>
          <w:iCs/>
          <w:sz w:val="28"/>
          <w:szCs w:val="28"/>
          <w:lang w:val="en-US"/>
        </w:rPr>
        <w:t>PlaneTikcets</w:t>
      </w:r>
      <w:r>
        <w:rPr>
          <w:noProof/>
          <w:sz w:val="28"/>
          <w:szCs w:val="28"/>
        </w:rPr>
        <w:t>» по нажатию кнопки «</w:t>
      </w:r>
      <w:r w:rsidR="006B2828">
        <w:rPr>
          <w:i/>
          <w:iCs/>
          <w:noProof/>
          <w:sz w:val="28"/>
          <w:szCs w:val="28"/>
          <w:lang w:val="en-US"/>
        </w:rPr>
        <w:t>Confirm</w:t>
      </w:r>
      <w:r>
        <w:rPr>
          <w:noProof/>
          <w:sz w:val="28"/>
          <w:szCs w:val="28"/>
        </w:rPr>
        <w:t>» на главном окне.</w:t>
      </w:r>
    </w:p>
    <w:p w14:paraId="2DAC7FFB" w14:textId="77777777" w:rsidR="00C141EB" w:rsidRDefault="00C141EB" w:rsidP="00C141EB">
      <w:pPr>
        <w:ind w:firstLine="709"/>
        <w:jc w:val="both"/>
        <w:rPr>
          <w:noProof/>
          <w:sz w:val="28"/>
          <w:szCs w:val="28"/>
        </w:rPr>
      </w:pPr>
    </w:p>
    <w:p w14:paraId="4DB681B5" w14:textId="344B7638" w:rsidR="00C141EB" w:rsidRDefault="006F0408" w:rsidP="00C141EB">
      <w:pPr>
        <w:jc w:val="center"/>
        <w:rPr>
          <w:noProof/>
          <w:sz w:val="28"/>
          <w:szCs w:val="28"/>
        </w:rPr>
      </w:pPr>
      <w:r w:rsidRPr="006F0408">
        <w:rPr>
          <w:noProof/>
          <w:sz w:val="28"/>
          <w:szCs w:val="28"/>
        </w:rPr>
        <w:drawing>
          <wp:inline distT="0" distB="0" distL="0" distR="0" wp14:anchorId="4E030E19" wp14:editId="74D3926C">
            <wp:extent cx="4986701" cy="2563446"/>
            <wp:effectExtent l="0" t="0" r="4445" b="889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4654" cy="257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E3D1" w14:textId="77777777" w:rsidR="00C141EB" w:rsidRDefault="00C141EB" w:rsidP="00C141EB">
      <w:pPr>
        <w:ind w:firstLine="709"/>
        <w:jc w:val="both"/>
        <w:rPr>
          <w:bCs/>
          <w:sz w:val="28"/>
          <w:szCs w:val="28"/>
        </w:rPr>
      </w:pPr>
    </w:p>
    <w:p w14:paraId="6A22B006" w14:textId="30A3B5D4" w:rsidR="00C141EB" w:rsidRDefault="00C141EB" w:rsidP="00C141E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="006B2828" w:rsidRPr="006F0408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Окно взаимодействия с таблицей</w:t>
      </w:r>
    </w:p>
    <w:p w14:paraId="4FC7D3FC" w14:textId="77777777" w:rsidR="00C141EB" w:rsidRDefault="00C141EB" w:rsidP="00C141EB">
      <w:pPr>
        <w:ind w:firstLine="709"/>
        <w:jc w:val="both"/>
        <w:rPr>
          <w:bCs/>
          <w:sz w:val="28"/>
          <w:szCs w:val="28"/>
        </w:rPr>
      </w:pPr>
    </w:p>
    <w:p w14:paraId="401C436A" w14:textId="14F88A84" w:rsidR="00C141EB" w:rsidRDefault="00C141EB" w:rsidP="00C141EB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</w:t>
      </w:r>
      <w:r w:rsidR="006F0408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представлено заполненное окно данными для добавления записи.</w:t>
      </w:r>
    </w:p>
    <w:p w14:paraId="1752FD52" w14:textId="77777777" w:rsidR="00C141EB" w:rsidRDefault="00C141EB" w:rsidP="00C141EB">
      <w:pPr>
        <w:ind w:firstLine="709"/>
        <w:jc w:val="both"/>
        <w:rPr>
          <w:bCs/>
          <w:sz w:val="28"/>
          <w:szCs w:val="28"/>
        </w:rPr>
      </w:pPr>
    </w:p>
    <w:p w14:paraId="65CCF506" w14:textId="62FE39A0" w:rsidR="00C141EB" w:rsidRDefault="006F0408" w:rsidP="00C141EB">
      <w:pPr>
        <w:jc w:val="center"/>
        <w:rPr>
          <w:bCs/>
          <w:sz w:val="28"/>
          <w:szCs w:val="28"/>
          <w:lang w:val="en-US"/>
        </w:rPr>
      </w:pPr>
      <w:r w:rsidRPr="006F0408">
        <w:rPr>
          <w:bCs/>
          <w:sz w:val="28"/>
          <w:szCs w:val="28"/>
          <w:lang w:val="en-US"/>
        </w:rPr>
        <w:drawing>
          <wp:inline distT="0" distB="0" distL="0" distR="0" wp14:anchorId="4DF5897D" wp14:editId="00AA64F0">
            <wp:extent cx="5940425" cy="305371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D6E7" w14:textId="77777777" w:rsidR="00C141EB" w:rsidRDefault="00C141EB" w:rsidP="00C141EB">
      <w:pPr>
        <w:ind w:firstLine="709"/>
        <w:jc w:val="both"/>
        <w:rPr>
          <w:bCs/>
          <w:sz w:val="28"/>
          <w:szCs w:val="28"/>
        </w:rPr>
      </w:pPr>
    </w:p>
    <w:p w14:paraId="06A108BB" w14:textId="3249811C" w:rsidR="00C141EB" w:rsidRDefault="00C141EB" w:rsidP="00C141E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="006F0408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Подготовка к добавлению записи</w:t>
      </w:r>
    </w:p>
    <w:p w14:paraId="6DAD780D" w14:textId="77777777" w:rsidR="00C141EB" w:rsidRDefault="00C141EB" w:rsidP="006F0408">
      <w:pPr>
        <w:rPr>
          <w:bCs/>
          <w:sz w:val="28"/>
          <w:szCs w:val="28"/>
        </w:rPr>
      </w:pPr>
    </w:p>
    <w:p w14:paraId="32E38827" w14:textId="7530DE52" w:rsidR="00C141EB" w:rsidRDefault="00C141EB" w:rsidP="00C141EB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</w:t>
      </w:r>
      <w:r w:rsidR="006F0408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представлена добавленная запись после обновления таблицы.</w:t>
      </w:r>
    </w:p>
    <w:p w14:paraId="5DEB1CB4" w14:textId="77777777" w:rsidR="00C141EB" w:rsidRDefault="00C141EB" w:rsidP="00C141EB">
      <w:pPr>
        <w:ind w:firstLine="709"/>
        <w:rPr>
          <w:bCs/>
          <w:sz w:val="28"/>
          <w:szCs w:val="28"/>
        </w:rPr>
      </w:pPr>
    </w:p>
    <w:p w14:paraId="1FB90BBF" w14:textId="1B951093" w:rsidR="00C141EB" w:rsidRDefault="006F0408" w:rsidP="00C141EB">
      <w:pPr>
        <w:jc w:val="center"/>
        <w:rPr>
          <w:bCs/>
          <w:sz w:val="28"/>
          <w:szCs w:val="28"/>
        </w:rPr>
      </w:pPr>
      <w:r w:rsidRPr="006F0408">
        <w:rPr>
          <w:bCs/>
          <w:sz w:val="28"/>
          <w:szCs w:val="28"/>
        </w:rPr>
        <w:drawing>
          <wp:inline distT="0" distB="0" distL="0" distR="0" wp14:anchorId="40A99405" wp14:editId="44A05BA2">
            <wp:extent cx="4172532" cy="352474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5683" w14:textId="77777777" w:rsidR="00C141EB" w:rsidRDefault="00C141EB" w:rsidP="00C141EB">
      <w:pPr>
        <w:jc w:val="center"/>
        <w:rPr>
          <w:bCs/>
          <w:sz w:val="28"/>
          <w:szCs w:val="28"/>
        </w:rPr>
      </w:pPr>
    </w:p>
    <w:p w14:paraId="567794F0" w14:textId="6DE15091" w:rsidR="00C141EB" w:rsidRDefault="00C141EB" w:rsidP="00C141E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="006F0408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Добавленная запись</w:t>
      </w:r>
    </w:p>
    <w:p w14:paraId="4499A19D" w14:textId="77777777" w:rsidR="00C141EB" w:rsidRDefault="00C141EB" w:rsidP="00C141EB">
      <w:pPr>
        <w:jc w:val="center"/>
        <w:rPr>
          <w:bCs/>
          <w:sz w:val="28"/>
          <w:szCs w:val="28"/>
        </w:rPr>
      </w:pPr>
    </w:p>
    <w:p w14:paraId="54D9E97D" w14:textId="6A0A0662" w:rsidR="00C141EB" w:rsidRDefault="00C141EB" w:rsidP="00C141EB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</w:t>
      </w:r>
      <w:r w:rsidR="006F0408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представлен процесс подготовки к обновлению выбранной записи на те, что ввел пользователь.</w:t>
      </w:r>
    </w:p>
    <w:p w14:paraId="46DF3800" w14:textId="77777777" w:rsidR="00C141EB" w:rsidRDefault="00C141EB" w:rsidP="00C141EB">
      <w:pPr>
        <w:jc w:val="center"/>
        <w:rPr>
          <w:bCs/>
          <w:sz w:val="28"/>
          <w:szCs w:val="28"/>
        </w:rPr>
      </w:pPr>
    </w:p>
    <w:p w14:paraId="7C743ECC" w14:textId="01CEB398" w:rsidR="00C141EB" w:rsidRDefault="006F0408" w:rsidP="00C141EB">
      <w:pPr>
        <w:jc w:val="center"/>
        <w:rPr>
          <w:noProof/>
          <w:sz w:val="28"/>
          <w:szCs w:val="28"/>
          <w:lang w:val="en-US"/>
        </w:rPr>
      </w:pPr>
      <w:r w:rsidRPr="006F040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1CC7999" wp14:editId="53CC728E">
            <wp:extent cx="6233379" cy="3204308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7887" cy="32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2068" w14:textId="77777777" w:rsidR="00C141EB" w:rsidRDefault="00C141EB" w:rsidP="00C141EB">
      <w:pPr>
        <w:jc w:val="center"/>
        <w:rPr>
          <w:noProof/>
          <w:sz w:val="28"/>
          <w:szCs w:val="28"/>
          <w:lang w:val="en-US"/>
        </w:rPr>
      </w:pPr>
    </w:p>
    <w:p w14:paraId="3DD9F8D8" w14:textId="2FB81995" w:rsidR="00C141EB" w:rsidRDefault="00C141EB" w:rsidP="00C141EB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</w:t>
      </w:r>
      <w:r w:rsidR="006F0408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 xml:space="preserve"> – Подготовка к обновлению записи</w:t>
      </w:r>
    </w:p>
    <w:p w14:paraId="6E2C3FBF" w14:textId="77777777" w:rsidR="00C141EB" w:rsidRDefault="00C141EB" w:rsidP="00C141EB">
      <w:pPr>
        <w:jc w:val="center"/>
        <w:rPr>
          <w:noProof/>
          <w:sz w:val="28"/>
          <w:szCs w:val="28"/>
        </w:rPr>
      </w:pPr>
    </w:p>
    <w:p w14:paraId="329674F4" w14:textId="3685CE57" w:rsidR="00C141EB" w:rsidRDefault="00C141EB" w:rsidP="00C141EB">
      <w:pPr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2</w:t>
      </w:r>
      <w:r w:rsidR="006F0408">
        <w:rPr>
          <w:noProof/>
          <w:sz w:val="28"/>
          <w:szCs w:val="28"/>
        </w:rPr>
        <w:t>6</w:t>
      </w:r>
      <w:r>
        <w:rPr>
          <w:noProof/>
          <w:sz w:val="28"/>
          <w:szCs w:val="28"/>
        </w:rPr>
        <w:t xml:space="preserve"> представлена обновленная запись и информация об обновлении.</w:t>
      </w:r>
    </w:p>
    <w:p w14:paraId="51118424" w14:textId="77777777" w:rsidR="00C141EB" w:rsidRDefault="00C141EB" w:rsidP="00C141EB">
      <w:pPr>
        <w:ind w:firstLine="709"/>
        <w:rPr>
          <w:noProof/>
          <w:sz w:val="28"/>
          <w:szCs w:val="28"/>
        </w:rPr>
      </w:pPr>
    </w:p>
    <w:p w14:paraId="28072834" w14:textId="3BEADD25" w:rsidR="00C141EB" w:rsidRDefault="006F0408" w:rsidP="00C141EB">
      <w:pPr>
        <w:jc w:val="center"/>
        <w:rPr>
          <w:noProof/>
          <w:sz w:val="28"/>
          <w:szCs w:val="28"/>
        </w:rPr>
      </w:pPr>
      <w:r w:rsidRPr="006F0408">
        <w:rPr>
          <w:noProof/>
          <w:sz w:val="28"/>
          <w:szCs w:val="28"/>
        </w:rPr>
        <w:drawing>
          <wp:inline distT="0" distB="0" distL="0" distR="0" wp14:anchorId="3C32ACDB" wp14:editId="58E95335">
            <wp:extent cx="5940425" cy="305371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258A" w14:textId="77777777" w:rsidR="00C141EB" w:rsidRDefault="00C141EB" w:rsidP="00C141EB">
      <w:pPr>
        <w:jc w:val="center"/>
        <w:rPr>
          <w:noProof/>
          <w:sz w:val="28"/>
          <w:szCs w:val="28"/>
        </w:rPr>
      </w:pPr>
    </w:p>
    <w:p w14:paraId="24A46293" w14:textId="11E6C3EC" w:rsidR="00C141EB" w:rsidRDefault="00C141EB" w:rsidP="006F0408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</w:t>
      </w:r>
      <w:r w:rsidR="006F0408">
        <w:rPr>
          <w:noProof/>
          <w:sz w:val="28"/>
          <w:szCs w:val="28"/>
        </w:rPr>
        <w:t>6</w:t>
      </w:r>
      <w:r>
        <w:rPr>
          <w:noProof/>
          <w:sz w:val="28"/>
          <w:szCs w:val="28"/>
        </w:rPr>
        <w:t xml:space="preserve"> – Обновленная запись</w:t>
      </w:r>
    </w:p>
    <w:p w14:paraId="516660CA" w14:textId="77777777" w:rsidR="00C141EB" w:rsidRDefault="00C141EB" w:rsidP="00C141EB">
      <w:pPr>
        <w:jc w:val="both"/>
        <w:rPr>
          <w:bCs/>
          <w:sz w:val="28"/>
          <w:szCs w:val="28"/>
        </w:rPr>
      </w:pPr>
    </w:p>
    <w:p w14:paraId="5F9C18D9" w14:textId="77777777" w:rsidR="00C141EB" w:rsidRDefault="00C141EB" w:rsidP="00C141EB">
      <w:pPr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bCs/>
          <w:sz w:val="28"/>
          <w:szCs w:val="28"/>
        </w:rPr>
        <w:t xml:space="preserve">: в результате выполнения лабораторной работы были получены знания и навыки в </w:t>
      </w:r>
      <w:r>
        <w:rPr>
          <w:sz w:val="28"/>
          <w:szCs w:val="28"/>
        </w:rPr>
        <w:t xml:space="preserve">использовании объектов </w:t>
      </w:r>
      <w:r>
        <w:rPr>
          <w:i/>
          <w:iCs/>
          <w:sz w:val="28"/>
          <w:szCs w:val="28"/>
        </w:rPr>
        <w:t>ADO</w:t>
      </w:r>
      <w:r>
        <w:rPr>
          <w:sz w:val="28"/>
          <w:szCs w:val="28"/>
        </w:rPr>
        <w:t>.</w:t>
      </w:r>
      <w:r>
        <w:rPr>
          <w:i/>
          <w:iCs/>
          <w:sz w:val="28"/>
          <w:szCs w:val="28"/>
        </w:rPr>
        <w:t>NET</w:t>
      </w:r>
      <w:r>
        <w:rPr>
          <w:sz w:val="28"/>
          <w:szCs w:val="28"/>
        </w:rPr>
        <w:t xml:space="preserve"> для создания приложений баз данных с удобным для пользователя графическим интерфейсом. Также были изучены технология связывания элементов управления с источниками данных.</w:t>
      </w:r>
    </w:p>
    <w:p w14:paraId="02721327" w14:textId="77777777" w:rsidR="00C141EB" w:rsidRDefault="00C141EB" w:rsidP="00C141EB">
      <w:pPr>
        <w:jc w:val="center"/>
        <w:rPr>
          <w:b/>
          <w:bCs/>
          <w:sz w:val="28"/>
          <w:szCs w:val="28"/>
        </w:rPr>
      </w:pPr>
      <w:r>
        <w:rPr>
          <w:b/>
          <w:bCs/>
        </w:rPr>
        <w:br w:type="page"/>
      </w:r>
      <w:r>
        <w:rPr>
          <w:b/>
          <w:bCs/>
          <w:sz w:val="28"/>
          <w:szCs w:val="28"/>
        </w:rPr>
        <w:lastRenderedPageBreak/>
        <w:t>ПРИЛОЖЕНИЕ А</w:t>
      </w:r>
    </w:p>
    <w:p w14:paraId="6D557C3B" w14:textId="77777777" w:rsidR="00C141EB" w:rsidRDefault="00C141EB" w:rsidP="00C141EB">
      <w:pPr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Текст скриптов</w:t>
      </w:r>
    </w:p>
    <w:p w14:paraId="4A113B03" w14:textId="77777777" w:rsidR="00A673D4" w:rsidRPr="00A673D4" w:rsidRDefault="00A673D4" w:rsidP="00A673D4">
      <w:pPr>
        <w:pStyle w:val="af0"/>
        <w:ind w:firstLine="709"/>
        <w:jc w:val="both"/>
        <w:rPr>
          <w:b/>
          <w:bCs/>
          <w:lang w:val="en-US"/>
        </w:rPr>
      </w:pPr>
      <w:r w:rsidRPr="00C664A4">
        <w:rPr>
          <w:b/>
          <w:bCs/>
        </w:rPr>
        <w:t>Файл</w:t>
      </w:r>
      <w:r w:rsidRPr="00A673D4">
        <w:rPr>
          <w:b/>
          <w:bCs/>
          <w:lang w:val="en-US"/>
        </w:rPr>
        <w:t xml:space="preserve"> </w:t>
      </w:r>
      <w:r w:rsidRPr="00FE3100">
        <w:rPr>
          <w:b/>
          <w:bCs/>
          <w:i/>
          <w:iCs/>
          <w:lang w:val="en-US"/>
        </w:rPr>
        <w:t>EmployesInsert</w:t>
      </w:r>
      <w:r w:rsidRPr="00A673D4">
        <w:rPr>
          <w:b/>
          <w:bCs/>
          <w:i/>
          <w:iCs/>
          <w:lang w:val="en-US"/>
        </w:rPr>
        <w:t>.</w:t>
      </w:r>
      <w:r w:rsidRPr="00FE3100">
        <w:rPr>
          <w:b/>
          <w:bCs/>
          <w:i/>
          <w:iCs/>
          <w:lang w:val="en-US"/>
        </w:rPr>
        <w:t>sql</w:t>
      </w:r>
      <w:r w:rsidRPr="00A673D4">
        <w:rPr>
          <w:b/>
          <w:bCs/>
          <w:lang w:val="en-US"/>
        </w:rPr>
        <w:t>:</w:t>
      </w:r>
    </w:p>
    <w:p w14:paraId="1211CC1E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InsertInformationEmployes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@Name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@Surname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@Midellname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@Age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@PasportData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30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@PostID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4FD04F33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057B2921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INSERT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INTO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Employees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[Name]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Surname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Midllename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Age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PassportData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PostID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60E5830B" w14:textId="77777777" w:rsidR="00A673D4" w:rsidRDefault="00A673D4" w:rsidP="00A673D4">
      <w:pPr>
        <w:pStyle w:val="af0"/>
        <w:ind w:firstLine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FE31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>@Name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@Surname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@Midellname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@Age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@PasportData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@PostID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FE135B4" w14:textId="77777777" w:rsidR="00A673D4" w:rsidRPr="00FE3100" w:rsidRDefault="00A673D4" w:rsidP="00A673D4">
      <w:pPr>
        <w:pStyle w:val="af0"/>
        <w:ind w:firstLine="709"/>
        <w:jc w:val="both"/>
        <w:rPr>
          <w:b/>
          <w:bCs/>
          <w:lang w:val="en-US"/>
        </w:rPr>
      </w:pPr>
    </w:p>
    <w:p w14:paraId="5DD62C21" w14:textId="77777777" w:rsidR="00A673D4" w:rsidRDefault="00A673D4" w:rsidP="00A673D4">
      <w:pPr>
        <w:pStyle w:val="af0"/>
        <w:ind w:firstLine="709"/>
        <w:jc w:val="both"/>
        <w:rPr>
          <w:b/>
          <w:bCs/>
          <w:lang w:val="en-US"/>
        </w:rPr>
      </w:pPr>
      <w:r w:rsidRPr="00C664A4">
        <w:rPr>
          <w:b/>
          <w:bCs/>
        </w:rPr>
        <w:t>Файл</w:t>
      </w:r>
      <w:r w:rsidRPr="00C664A4">
        <w:rPr>
          <w:b/>
          <w:bCs/>
          <w:lang w:val="en-US"/>
        </w:rPr>
        <w:t xml:space="preserve"> </w:t>
      </w:r>
      <w:r w:rsidRPr="00FE3100">
        <w:rPr>
          <w:b/>
          <w:bCs/>
          <w:i/>
          <w:iCs/>
          <w:lang w:val="en-US"/>
        </w:rPr>
        <w:t>FlightsInsert.sql</w:t>
      </w:r>
      <w:r w:rsidRPr="00C664A4">
        <w:rPr>
          <w:b/>
          <w:bCs/>
          <w:lang w:val="en-US"/>
        </w:rPr>
        <w:t>:</w:t>
      </w:r>
    </w:p>
    <w:p w14:paraId="7C67E3D9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FlightsInsert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@DateOfFlight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date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@ArivalDispatchID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@PlaneID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@FlightTime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float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@PostID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389CF152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77E2A96F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INSERT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INTO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Flights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DateOfFlight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ArivalDispatchID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PlaneID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FlightTime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PostID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4D8AEE93" w14:textId="77777777" w:rsidR="00A673D4" w:rsidRDefault="00A673D4" w:rsidP="00A673D4">
      <w:pPr>
        <w:pStyle w:val="af0"/>
        <w:ind w:firstLine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FE31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>@DateOfFlight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@ArivalDispatchID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@PlaneID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@FlightTime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@PostID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65EF62EE" w14:textId="77777777" w:rsidR="00A673D4" w:rsidRPr="00FE3100" w:rsidRDefault="00A673D4" w:rsidP="00A673D4">
      <w:pPr>
        <w:pStyle w:val="af0"/>
        <w:ind w:firstLine="709"/>
        <w:jc w:val="both"/>
        <w:rPr>
          <w:b/>
          <w:bCs/>
          <w:lang w:val="en-US"/>
        </w:rPr>
      </w:pPr>
    </w:p>
    <w:p w14:paraId="2BB32306" w14:textId="77777777" w:rsidR="00A673D4" w:rsidRDefault="00A673D4" w:rsidP="00A673D4">
      <w:pPr>
        <w:pStyle w:val="af0"/>
        <w:ind w:firstLine="709"/>
        <w:jc w:val="both"/>
        <w:rPr>
          <w:b/>
          <w:bCs/>
          <w:lang w:val="en-US"/>
        </w:rPr>
      </w:pPr>
      <w:r w:rsidRPr="00C664A4">
        <w:rPr>
          <w:b/>
          <w:bCs/>
        </w:rPr>
        <w:t>Файл</w:t>
      </w:r>
      <w:r w:rsidRPr="00C664A4">
        <w:rPr>
          <w:b/>
          <w:bCs/>
          <w:lang w:val="en-US"/>
        </w:rPr>
        <w:t xml:space="preserve"> </w:t>
      </w:r>
      <w:r w:rsidRPr="00FE3100">
        <w:rPr>
          <w:b/>
          <w:bCs/>
          <w:i/>
          <w:iCs/>
          <w:lang w:val="en-US"/>
        </w:rPr>
        <w:t>PlanesInsert</w:t>
      </w:r>
      <w:r w:rsidRPr="00C664A4">
        <w:rPr>
          <w:b/>
          <w:bCs/>
          <w:i/>
          <w:iCs/>
          <w:lang w:val="en-US"/>
        </w:rPr>
        <w:t>.sql</w:t>
      </w:r>
      <w:r w:rsidRPr="00C664A4">
        <w:rPr>
          <w:b/>
          <w:bCs/>
          <w:lang w:val="en-US"/>
        </w:rPr>
        <w:t>:</w:t>
      </w:r>
    </w:p>
    <w:p w14:paraId="12535980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bookmarkStart w:id="1" w:name="_Hlk134025335"/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PlanesInsert</w:t>
      </w:r>
      <w:bookmarkEnd w:id="1"/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@PlaneName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40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@PasangerCapacity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@LoadCapacity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float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@TypePlaneID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@TechnicalSpecification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</w:p>
    <w:p w14:paraId="229D3F72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  <w:t xml:space="preserve">  @DateOfCreate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date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@FlightHours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float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@DateOfLastReparing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date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0597B7E2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287606CF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INSERT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INTO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Planes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PlaneName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PasangerCapacity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LoadCapacity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TypePlaneID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TechnicalSpecification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DateOfCreate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FlightHours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DateOfLastReparing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52F00565" w14:textId="77777777" w:rsidR="00A673D4" w:rsidRDefault="00A673D4" w:rsidP="00A673D4">
      <w:pPr>
        <w:pStyle w:val="af0"/>
        <w:ind w:firstLine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FE31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>@PlaneName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@PasangerCapacity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@LoadCapacity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@TypePlaneID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@TechnicalSpecification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@DateOfCreate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@FlightHours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@DateOfLastReparing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D0BD77F" w14:textId="77777777" w:rsidR="00A673D4" w:rsidRPr="00FE3100" w:rsidRDefault="00A673D4" w:rsidP="00A673D4">
      <w:pPr>
        <w:pStyle w:val="af0"/>
        <w:ind w:firstLine="709"/>
        <w:jc w:val="both"/>
        <w:rPr>
          <w:b/>
          <w:bCs/>
          <w:lang w:val="en-US"/>
        </w:rPr>
      </w:pPr>
    </w:p>
    <w:p w14:paraId="2A56FAE1" w14:textId="77777777" w:rsidR="00A673D4" w:rsidRDefault="00A673D4" w:rsidP="00A673D4">
      <w:pPr>
        <w:pStyle w:val="af0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Файл</w:t>
      </w:r>
      <w:r w:rsidRPr="00991D7D">
        <w:rPr>
          <w:b/>
          <w:bCs/>
          <w:lang w:val="en-US"/>
        </w:rPr>
        <w:t xml:space="preserve"> </w:t>
      </w:r>
      <w:r w:rsidRPr="00FE3100">
        <w:rPr>
          <w:b/>
          <w:bCs/>
          <w:i/>
          <w:iCs/>
          <w:lang w:val="en-US"/>
        </w:rPr>
        <w:t>InsertPlaneTickets</w:t>
      </w:r>
      <w:r w:rsidRPr="00C54F31">
        <w:rPr>
          <w:b/>
          <w:bCs/>
          <w:i/>
          <w:iCs/>
          <w:lang w:val="en-US"/>
        </w:rPr>
        <w:t>.sql</w:t>
      </w:r>
      <w:r>
        <w:rPr>
          <w:b/>
          <w:bCs/>
          <w:lang w:val="en-US"/>
        </w:rPr>
        <w:t>:</w:t>
      </w:r>
    </w:p>
    <w:p w14:paraId="65E3581C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InsertPlaneTickets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@Surname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30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@Name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30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@Medellname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30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@PasportData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40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@FlightID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@Price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money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@PlaceInPlane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5DB82A39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7D38B6CD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INSERT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INTO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PlaneTickets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Surname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[Name]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Midllename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PasportData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FlightID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Price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PlaceInPlane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03C9DE79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 xml:space="preserve">VALUES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@Surname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@Medellname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@PasportData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@FlightID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@Price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@PlaceInPlane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72686F24" w14:textId="77777777" w:rsidR="00A673D4" w:rsidRPr="00BE50C9" w:rsidRDefault="00A673D4" w:rsidP="00A673D4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2B7CB835" w14:textId="77777777" w:rsidR="00A673D4" w:rsidRPr="00B64F89" w:rsidRDefault="00A673D4" w:rsidP="00A673D4">
      <w:pPr>
        <w:pStyle w:val="af0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Файл</w:t>
      </w:r>
      <w:r w:rsidRPr="00991D7D">
        <w:rPr>
          <w:b/>
          <w:bCs/>
          <w:lang w:val="en-US"/>
        </w:rPr>
        <w:t xml:space="preserve"> </w:t>
      </w:r>
      <w:r w:rsidRPr="00FE3100">
        <w:rPr>
          <w:b/>
          <w:bCs/>
          <w:i/>
          <w:iCs/>
          <w:lang w:val="en-US"/>
        </w:rPr>
        <w:t>InsertPost</w:t>
      </w:r>
      <w:r w:rsidRPr="00C54F31">
        <w:rPr>
          <w:b/>
          <w:bCs/>
          <w:i/>
          <w:iCs/>
          <w:lang w:val="en-US"/>
        </w:rPr>
        <w:t>.sql</w:t>
      </w:r>
      <w:r>
        <w:rPr>
          <w:b/>
          <w:bCs/>
          <w:lang w:val="en-US"/>
        </w:rPr>
        <w:t>:</w:t>
      </w:r>
    </w:p>
    <w:p w14:paraId="6AB3941B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InsertPost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@NameOfPost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@Salary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money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@Responsibilities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500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@Requirements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500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))</w:t>
      </w:r>
    </w:p>
    <w:p w14:paraId="0645BB42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3C2D9896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INSERT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INTO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Posts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PostName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Salary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Responsibilities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Requirements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3C438284" w14:textId="77777777" w:rsidR="00A673D4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 xml:space="preserve">VALUES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@NameOfPost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@Salary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@Responsibilities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@Requirements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04F2DB7F" w14:textId="77777777" w:rsidR="00A673D4" w:rsidRPr="00BE50C9" w:rsidRDefault="00A673D4" w:rsidP="00A673D4">
      <w:pPr>
        <w:autoSpaceDE w:val="0"/>
        <w:autoSpaceDN w:val="0"/>
        <w:adjustRightInd w:val="0"/>
        <w:rPr>
          <w:b/>
          <w:bCs/>
          <w:lang w:val="en-US"/>
        </w:rPr>
      </w:pPr>
    </w:p>
    <w:p w14:paraId="73DB4CEF" w14:textId="77777777" w:rsidR="00A673D4" w:rsidRDefault="00A673D4" w:rsidP="00A673D4">
      <w:pPr>
        <w:pStyle w:val="af0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Файл</w:t>
      </w:r>
      <w:r w:rsidRPr="00991D7D">
        <w:rPr>
          <w:b/>
          <w:bCs/>
          <w:lang w:val="en-US"/>
        </w:rPr>
        <w:t xml:space="preserve"> </w:t>
      </w:r>
      <w:r w:rsidRPr="00FE3100">
        <w:rPr>
          <w:b/>
          <w:bCs/>
          <w:i/>
          <w:iCs/>
          <w:lang w:val="en-US"/>
        </w:rPr>
        <w:t>TypeOfPlanesInsert</w:t>
      </w:r>
      <w:r w:rsidRPr="00B64F89">
        <w:rPr>
          <w:b/>
          <w:bCs/>
          <w:i/>
          <w:iCs/>
          <w:lang w:val="en-US"/>
        </w:rPr>
        <w:t>.sql</w:t>
      </w:r>
      <w:r>
        <w:rPr>
          <w:b/>
          <w:bCs/>
          <w:lang w:val="en-US"/>
        </w:rPr>
        <w:t>:</w:t>
      </w:r>
    </w:p>
    <w:p w14:paraId="3F2356B3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TypeOfPlanesInsert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@NameOfType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30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@Appointments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500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@Limitations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500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))</w:t>
      </w:r>
    </w:p>
    <w:p w14:paraId="49C1DDD4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2D67EED3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INSERT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INTO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TypeOfPlanes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NameOfType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Appointments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Limitations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0741E235" w14:textId="77777777" w:rsidR="00A673D4" w:rsidRPr="00BE50C9" w:rsidRDefault="00A673D4" w:rsidP="00A673D4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 xml:space="preserve">VALUES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@NameOfType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@Appointments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@Limitations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058FBEA9" w14:textId="77777777" w:rsidR="00A673D4" w:rsidRPr="00991D7D" w:rsidRDefault="00A673D4" w:rsidP="00A673D4">
      <w:pPr>
        <w:pStyle w:val="af0"/>
        <w:ind w:firstLine="709"/>
        <w:jc w:val="both"/>
        <w:rPr>
          <w:b/>
          <w:bCs/>
          <w:lang w:val="en-US"/>
        </w:rPr>
      </w:pPr>
    </w:p>
    <w:p w14:paraId="7691FDBB" w14:textId="77777777" w:rsidR="00A673D4" w:rsidRPr="00B64F89" w:rsidRDefault="00A673D4" w:rsidP="00A673D4">
      <w:pPr>
        <w:pStyle w:val="af0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Файл</w:t>
      </w:r>
      <w:r w:rsidRPr="00991D7D">
        <w:rPr>
          <w:b/>
          <w:bCs/>
          <w:lang w:val="en-US"/>
        </w:rPr>
        <w:t xml:space="preserve"> </w:t>
      </w:r>
      <w:r w:rsidRPr="00FE3100">
        <w:rPr>
          <w:b/>
          <w:bCs/>
          <w:i/>
          <w:iCs/>
          <w:lang w:val="en-US"/>
        </w:rPr>
        <w:t>DeleteFlights</w:t>
      </w:r>
      <w:r w:rsidRPr="00B64F89">
        <w:rPr>
          <w:b/>
          <w:bCs/>
          <w:i/>
          <w:iCs/>
          <w:lang w:val="en-US"/>
        </w:rPr>
        <w:t>.sql</w:t>
      </w:r>
      <w:r>
        <w:rPr>
          <w:b/>
          <w:bCs/>
          <w:lang w:val="en-US"/>
        </w:rPr>
        <w:t>:</w:t>
      </w:r>
    </w:p>
    <w:p w14:paraId="59BFF2CE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DeleteFlights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@FlightID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33D2BD0D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36AB6AFF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DELETE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FROM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Flights</w:t>
      </w:r>
    </w:p>
    <w:p w14:paraId="69349938" w14:textId="77777777" w:rsidR="00A673D4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WHERE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FlightID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@FlightID</w:t>
      </w:r>
    </w:p>
    <w:p w14:paraId="21E6D85B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06DAD3" w14:textId="77777777" w:rsidR="00A673D4" w:rsidRPr="000205C5" w:rsidRDefault="00A673D4" w:rsidP="00A673D4">
      <w:pPr>
        <w:pStyle w:val="af0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Файл</w:t>
      </w:r>
      <w:r w:rsidRPr="00991D7D">
        <w:rPr>
          <w:b/>
          <w:bCs/>
          <w:lang w:val="en-US"/>
        </w:rPr>
        <w:t xml:space="preserve"> </w:t>
      </w:r>
      <w:r w:rsidRPr="00FE3100">
        <w:rPr>
          <w:b/>
          <w:bCs/>
          <w:i/>
          <w:iCs/>
          <w:lang w:val="en-US"/>
        </w:rPr>
        <w:t>UpdateFlights</w:t>
      </w:r>
      <w:r w:rsidRPr="00B64F89">
        <w:rPr>
          <w:b/>
          <w:bCs/>
          <w:i/>
          <w:iCs/>
          <w:lang w:val="en-US"/>
        </w:rPr>
        <w:t>.sql</w:t>
      </w:r>
      <w:r>
        <w:rPr>
          <w:b/>
          <w:bCs/>
          <w:lang w:val="en-US"/>
        </w:rPr>
        <w:t>:</w:t>
      </w:r>
    </w:p>
    <w:p w14:paraId="12059A3C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lastRenderedPageBreak/>
        <w:t>CREATE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bookmarkStart w:id="2" w:name="_Hlk134025528"/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UpdateFlights</w:t>
      </w:r>
      <w:bookmarkEnd w:id="2"/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@FlightID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@DateOfFlight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date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@ArivalDispatchID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@PlaneID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@FlightTime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float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@PostID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@EmployesID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7BFAB181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5B78AD87" w14:textId="77777777" w:rsidR="00A673D4" w:rsidRPr="00FE3100" w:rsidRDefault="00A673D4" w:rsidP="00A673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/>
        </w:rPr>
        <w:t>UPDATE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Flights </w:t>
      </w:r>
    </w:p>
    <w:p w14:paraId="7CF42235" w14:textId="5EF6A27E" w:rsidR="00C141EB" w:rsidRDefault="00A673D4" w:rsidP="00A673D4">
      <w:pPr>
        <w:pStyle w:val="af0"/>
        <w:ind w:firstLine="709"/>
        <w:jc w:val="both"/>
        <w:rPr>
          <w:rFonts w:ascii="Consolas" w:eastAsiaTheme="minorHAnsi" w:hAnsi="Consolas" w:cs="Consolas"/>
          <w:sz w:val="19"/>
          <w:szCs w:val="19"/>
          <w:lang w:val="en-US"/>
        </w:rPr>
      </w:pPr>
      <w:r w:rsidRPr="00FE31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DateOfFlight 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@DateOfFlight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PlaneID 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@PlaneID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FlightTime 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@FlightTime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PostID 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@PostID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EmployesID 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@EmployesID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ArivalDispatchID 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@ArivalDispatchID</w:t>
      </w:r>
    </w:p>
    <w:p w14:paraId="36C49CF5" w14:textId="77777777" w:rsidR="00A673D4" w:rsidRPr="00C141EB" w:rsidRDefault="00A673D4" w:rsidP="00A673D4">
      <w:pPr>
        <w:pStyle w:val="af0"/>
        <w:ind w:firstLine="709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CD1531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C141E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Main.cs</w:t>
      </w:r>
      <w:r>
        <w:rPr>
          <w:b/>
          <w:bCs/>
          <w:sz w:val="28"/>
          <w:szCs w:val="28"/>
          <w:lang w:val="en-US"/>
        </w:rPr>
        <w:t>:</w:t>
      </w:r>
    </w:p>
    <w:p w14:paraId="132CB7E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>using Logic;</w:t>
      </w:r>
    </w:p>
    <w:p w14:paraId="3598262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>using System;</w:t>
      </w:r>
    </w:p>
    <w:p w14:paraId="28FCB56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>using System.Collections.Generic;</w:t>
      </w:r>
    </w:p>
    <w:p w14:paraId="01C9223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>using System.Data;</w:t>
      </w:r>
    </w:p>
    <w:p w14:paraId="1C31747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>using System.Windows.Forms;</w:t>
      </w:r>
    </w:p>
    <w:p w14:paraId="304EAC3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55318B6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>namespace Laba_6_DB</w:t>
      </w:r>
    </w:p>
    <w:p w14:paraId="68BEBF7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>{</w:t>
      </w:r>
    </w:p>
    <w:p w14:paraId="78C3530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public partial class Form1 : Form</w:t>
      </w:r>
    </w:p>
    <w:p w14:paraId="785417F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{</w:t>
      </w:r>
    </w:p>
    <w:p w14:paraId="4D2941D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int oldIndex;</w:t>
      </w:r>
    </w:p>
    <w:p w14:paraId="42CEC0F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ShowTables showTables = new ShowTables(@"Data Source= DESKTOP-J7VJ20H\SQLEXPRESS;Initial Catalog=Airlines;Integrated Security=True");</w:t>
      </w:r>
    </w:p>
    <w:p w14:paraId="10CDE65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System.Timers.Timer timer = new System.Timers.Timer();</w:t>
      </w:r>
    </w:p>
    <w:p w14:paraId="4609DE2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System.Timers.Timer chekerOfFilter = new System.Timers.Timer();</w:t>
      </w:r>
    </w:p>
    <w:p w14:paraId="039BB25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public Form1()</w:t>
      </w:r>
    </w:p>
    <w:p w14:paraId="0715945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{</w:t>
      </w:r>
    </w:p>
    <w:p w14:paraId="61E8943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InitializeComponent();</w:t>
      </w:r>
    </w:p>
    <w:p w14:paraId="3289D35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InitializetionMainTable();</w:t>
      </w:r>
    </w:p>
    <w:p w14:paraId="6C7CE17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0DE30CB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ChoseTable.SelectedIndex = 4;</w:t>
      </w:r>
    </w:p>
    <w:p w14:paraId="5A6BAB0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timer = new System.Timers.Timer(500);</w:t>
      </w:r>
    </w:p>
    <w:p w14:paraId="6F8C667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timer.Enabled = true;</w:t>
      </w:r>
    </w:p>
    <w:p w14:paraId="7843849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timer.Elapsed += Timer_Elapsed;</w:t>
      </w:r>
    </w:p>
    <w:p w14:paraId="5141CEC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}</w:t>
      </w:r>
    </w:p>
    <w:p w14:paraId="64A7486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00910DD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private void Timer_Elapsed(object sender, System.Timers.ElapsedEventArgs e)</w:t>
      </w:r>
    </w:p>
    <w:p w14:paraId="57CC4E4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{</w:t>
      </w:r>
    </w:p>
    <w:p w14:paraId="53E34EC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if (ChoseTable.InvokeRequired)</w:t>
      </w:r>
    </w:p>
    <w:p w14:paraId="5252504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3ADEBD2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ChoseTable.Invoke(new Action(() =&gt;</w:t>
      </w:r>
    </w:p>
    <w:p w14:paraId="0E0ABF8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{</w:t>
      </w:r>
    </w:p>
    <w:p w14:paraId="4D6299C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int index = ChoseTable.SelectedIndex;</w:t>
      </w:r>
    </w:p>
    <w:p w14:paraId="5AB1305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// действия с полученным индексом</w:t>
      </w:r>
    </w:p>
    <w:p w14:paraId="5A977DE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if (oldIndex != index)</w:t>
      </w:r>
    </w:p>
    <w:p w14:paraId="00C5BEA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{</w:t>
      </w:r>
    </w:p>
    <w:p w14:paraId="3D305EF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    oldIndex = index;</w:t>
      </w:r>
    </w:p>
    <w:p w14:paraId="03B90AF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    FillWFATable(index);</w:t>
      </w:r>
    </w:p>
    <w:p w14:paraId="6CE5AE9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}</w:t>
      </w:r>
    </w:p>
    <w:p w14:paraId="4267DE6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}));</w:t>
      </w:r>
    </w:p>
    <w:p w14:paraId="25CBDF8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194AE3C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else</w:t>
      </w:r>
    </w:p>
    <w:p w14:paraId="691244A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7CE0AD4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int index = ChoseTable.SelectedIndex;</w:t>
      </w:r>
    </w:p>
    <w:p w14:paraId="5265861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</w:t>
      </w:r>
      <w:r w:rsidRPr="00A673D4">
        <w:rPr>
          <w:b/>
          <w:bCs/>
          <w:sz w:val="20"/>
          <w:szCs w:val="20"/>
        </w:rPr>
        <w:t>// действия с полученным индексом</w:t>
      </w:r>
    </w:p>
    <w:p w14:paraId="1BD60AD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</w:rPr>
      </w:pPr>
      <w:r w:rsidRPr="00A673D4">
        <w:rPr>
          <w:b/>
          <w:bCs/>
          <w:sz w:val="20"/>
          <w:szCs w:val="20"/>
        </w:rPr>
        <w:t xml:space="preserve">                </w:t>
      </w:r>
      <w:r w:rsidRPr="00A673D4">
        <w:rPr>
          <w:b/>
          <w:bCs/>
          <w:sz w:val="20"/>
          <w:szCs w:val="20"/>
          <w:lang w:val="en-US"/>
        </w:rPr>
        <w:t>if</w:t>
      </w:r>
      <w:r w:rsidRPr="00A673D4">
        <w:rPr>
          <w:b/>
          <w:bCs/>
          <w:sz w:val="20"/>
          <w:szCs w:val="20"/>
        </w:rPr>
        <w:t xml:space="preserve"> (</w:t>
      </w:r>
      <w:r w:rsidRPr="00A673D4">
        <w:rPr>
          <w:b/>
          <w:bCs/>
          <w:sz w:val="20"/>
          <w:szCs w:val="20"/>
          <w:lang w:val="en-US"/>
        </w:rPr>
        <w:t>oldIndex</w:t>
      </w:r>
      <w:r w:rsidRPr="00A673D4">
        <w:rPr>
          <w:b/>
          <w:bCs/>
          <w:sz w:val="20"/>
          <w:szCs w:val="20"/>
        </w:rPr>
        <w:t xml:space="preserve"> != </w:t>
      </w:r>
      <w:r w:rsidRPr="00A673D4">
        <w:rPr>
          <w:b/>
          <w:bCs/>
          <w:sz w:val="20"/>
          <w:szCs w:val="20"/>
          <w:lang w:val="en-US"/>
        </w:rPr>
        <w:t>index</w:t>
      </w:r>
      <w:r w:rsidRPr="00A673D4">
        <w:rPr>
          <w:b/>
          <w:bCs/>
          <w:sz w:val="20"/>
          <w:szCs w:val="20"/>
        </w:rPr>
        <w:t>)</w:t>
      </w:r>
    </w:p>
    <w:p w14:paraId="7D6A451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</w:rPr>
        <w:t xml:space="preserve">                </w:t>
      </w:r>
      <w:r w:rsidRPr="00A673D4">
        <w:rPr>
          <w:b/>
          <w:bCs/>
          <w:sz w:val="20"/>
          <w:szCs w:val="20"/>
          <w:lang w:val="en-US"/>
        </w:rPr>
        <w:t>{</w:t>
      </w:r>
    </w:p>
    <w:p w14:paraId="70EABBD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oldIndex = index;</w:t>
      </w:r>
    </w:p>
    <w:p w14:paraId="7835BBA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FillWFATable(index);</w:t>
      </w:r>
    </w:p>
    <w:p w14:paraId="406D536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}</w:t>
      </w:r>
    </w:p>
    <w:p w14:paraId="3D249C5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408F536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557EA7E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}</w:t>
      </w:r>
    </w:p>
    <w:p w14:paraId="76FBFF7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3C845B1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lastRenderedPageBreak/>
        <w:t xml:space="preserve">        private void DeleteFilter()</w:t>
      </w:r>
    </w:p>
    <w:p w14:paraId="3CA63EC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{</w:t>
      </w:r>
    </w:p>
    <w:p w14:paraId="50C2C9C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int j = 0;</w:t>
      </w:r>
    </w:p>
    <w:p w14:paraId="5BC2E82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int k = 0;</w:t>
      </w:r>
    </w:p>
    <w:p w14:paraId="5F51D1E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int g = 0;</w:t>
      </w:r>
    </w:p>
    <w:p w14:paraId="60ED5BC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 (int i = 0; i &lt; this.Controls.Count; i++)</w:t>
      </w:r>
    </w:p>
    <w:p w14:paraId="0CE8017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3B8C45C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if (this.Controls[i].Name == "chekBox" + j)</w:t>
      </w:r>
    </w:p>
    <w:p w14:paraId="0F5EF66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{</w:t>
      </w:r>
    </w:p>
    <w:p w14:paraId="491FD65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this.Controls.RemoveAt(i);</w:t>
      </w:r>
    </w:p>
    <w:p w14:paraId="656D8F6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j++;</w:t>
      </w:r>
    </w:p>
    <w:p w14:paraId="37245D0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i--;</w:t>
      </w:r>
    </w:p>
    <w:p w14:paraId="0911CF3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}</w:t>
      </w:r>
    </w:p>
    <w:p w14:paraId="0B47BD5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5A36665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74015EB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 (int i = 0; i &lt; this.Controls.Count; i++)</w:t>
      </w:r>
    </w:p>
    <w:p w14:paraId="739A778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07E85DF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if (this.Controls[i].Name == "textBox" + k)</w:t>
      </w:r>
    </w:p>
    <w:p w14:paraId="7869CA8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{</w:t>
      </w:r>
    </w:p>
    <w:p w14:paraId="0D8BC2A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this.Controls.RemoveAt(i);</w:t>
      </w:r>
    </w:p>
    <w:p w14:paraId="45B6AB2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k++;</w:t>
      </w:r>
    </w:p>
    <w:p w14:paraId="0BD1AD8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i--;</w:t>
      </w:r>
    </w:p>
    <w:p w14:paraId="05FAAEC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}</w:t>
      </w:r>
    </w:p>
    <w:p w14:paraId="7D1075A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7B7EE56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4E32A65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 (int i = 0; i &lt; this.Controls.Count; i++)</w:t>
      </w:r>
    </w:p>
    <w:p w14:paraId="0824F57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0CE961C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if (this.Controls[i].Name == "label" + g)</w:t>
      </w:r>
    </w:p>
    <w:p w14:paraId="70589B5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{</w:t>
      </w:r>
    </w:p>
    <w:p w14:paraId="124CD54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this.Controls.RemoveAt(i);</w:t>
      </w:r>
    </w:p>
    <w:p w14:paraId="289E581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g++;</w:t>
      </w:r>
    </w:p>
    <w:p w14:paraId="5DA526C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i--;</w:t>
      </w:r>
    </w:p>
    <w:p w14:paraId="23CE107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}</w:t>
      </w:r>
    </w:p>
    <w:p w14:paraId="3359789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0A744C3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}</w:t>
      </w:r>
    </w:p>
    <w:p w14:paraId="2A9DA50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7CD050A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private void CreateChekBoxs(List&lt;string&gt; columsNames)</w:t>
      </w:r>
    </w:p>
    <w:p w14:paraId="5EB344C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{</w:t>
      </w:r>
    </w:p>
    <w:p w14:paraId="1E634B6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DeleteFilter();</w:t>
      </w:r>
    </w:p>
    <w:p w14:paraId="6250B3F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4D13F24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 (int i = 0; i &lt; columsNames.Count; i++)</w:t>
      </w:r>
    </w:p>
    <w:p w14:paraId="114168F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15641B1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System.Windows.Forms.TextBox textBox = new System.Windows.Forms.TextBox();</w:t>
      </w:r>
    </w:p>
    <w:p w14:paraId="3C7092B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textBox.Name = "textBox" + i;</w:t>
      </w:r>
    </w:p>
    <w:p w14:paraId="45B8F09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textBox.Location = new System.Drawing.Point(30, 60 + 50 * i);</w:t>
      </w:r>
    </w:p>
    <w:p w14:paraId="62F190B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this.Controls.Add(textBox);</w:t>
      </w:r>
    </w:p>
    <w:p w14:paraId="684A86F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0E297A1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683CB61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 (int i = 0; i &lt; columsNames.Count; i++)</w:t>
      </w:r>
    </w:p>
    <w:p w14:paraId="7C21867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2D313AD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Label label = new Label();</w:t>
      </w:r>
    </w:p>
    <w:p w14:paraId="54ABCE7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label.Name = "label" + i;</w:t>
      </w:r>
    </w:p>
    <w:p w14:paraId="5E1D263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label.Text = columsNames[i];</w:t>
      </w:r>
    </w:p>
    <w:p w14:paraId="1F50DF0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label.Location = new System.Drawing.Point(50, 40 + 50 * i);</w:t>
      </w:r>
    </w:p>
    <w:p w14:paraId="7C890CD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this.Controls.Add(label);</w:t>
      </w:r>
    </w:p>
    <w:p w14:paraId="30BDC91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7BD8CB2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46F76A4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 (int i = 0; i &lt; columsNames.Count; i++)</w:t>
      </w:r>
    </w:p>
    <w:p w14:paraId="1CB59D4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7E5FAB6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CheckBox checkBox = new CheckBox();</w:t>
      </w:r>
    </w:p>
    <w:p w14:paraId="3740270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checkBox.Name = "chekBox" + i;</w:t>
      </w:r>
    </w:p>
    <w:p w14:paraId="3325F47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checkBox.Checked = true;</w:t>
      </w:r>
    </w:p>
    <w:p w14:paraId="5220203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checkBox.Location = new System.Drawing.Point(30, 40 + 50 * i);</w:t>
      </w:r>
    </w:p>
    <w:p w14:paraId="357FE30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lastRenderedPageBreak/>
        <w:t xml:space="preserve">                this.Controls.Add(checkBox);</w:t>
      </w:r>
    </w:p>
    <w:p w14:paraId="0635344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4222314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}</w:t>
      </w:r>
    </w:p>
    <w:p w14:paraId="34C922D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List&lt;string&gt; columnsName;</w:t>
      </w:r>
    </w:p>
    <w:p w14:paraId="234A9F3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private void ShowTable(DataTable dataTable)</w:t>
      </w:r>
    </w:p>
    <w:p w14:paraId="00CA1C2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{</w:t>
      </w:r>
    </w:p>
    <w:p w14:paraId="64A5E51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AirlinesGridView.DataSource = dataTable;</w:t>
      </w:r>
    </w:p>
    <w:p w14:paraId="4B52B20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AirlinesGridView.AutoGenerateColumns = true;</w:t>
      </w:r>
    </w:p>
    <w:p w14:paraId="3E84492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List&lt;string&gt; columnsName = new List&lt;string&gt;();</w:t>
      </w:r>
    </w:p>
    <w:p w14:paraId="73F62C4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foreach (DataGridViewColumn column in AirlinesGridView.Columns)</w:t>
      </w:r>
    </w:p>
    <w:p w14:paraId="460CE5C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77D8ACD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columnsName.Add(column.Name);</w:t>
      </w:r>
    </w:p>
    <w:p w14:paraId="4E6B4C8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0563DFA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this.columnsName = columnsName;</w:t>
      </w:r>
    </w:p>
    <w:p w14:paraId="63874F1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CreateChekBoxs(columnsName);</w:t>
      </w:r>
    </w:p>
    <w:p w14:paraId="58F1641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}</w:t>
      </w:r>
    </w:p>
    <w:p w14:paraId="3F99BE8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082F9B7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private void FillWFATable(int index)</w:t>
      </w:r>
    </w:p>
    <w:p w14:paraId="256BC3D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{</w:t>
      </w:r>
    </w:p>
    <w:p w14:paraId="32454EB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DataTable dt = new DataTable();</w:t>
      </w:r>
    </w:p>
    <w:p w14:paraId="27E8EDF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switch (index)</w:t>
      </w:r>
    </w:p>
    <w:p w14:paraId="2DFDD46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7DCA4BA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case 0:</w:t>
      </w:r>
    </w:p>
    <w:p w14:paraId="54C6515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dt = showTables.ShowArivalsDispatchTable();</w:t>
      </w:r>
    </w:p>
    <w:p w14:paraId="572C401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ShowTable(dt);</w:t>
      </w:r>
    </w:p>
    <w:p w14:paraId="57A2998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break;</w:t>
      </w:r>
    </w:p>
    <w:p w14:paraId="13E7AEB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case 1:</w:t>
      </w:r>
    </w:p>
    <w:p w14:paraId="3A26C64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dt = showTables.ShowEmployesTable();</w:t>
      </w:r>
    </w:p>
    <w:p w14:paraId="7C9147D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ShowTable(dt);</w:t>
      </w:r>
    </w:p>
    <w:p w14:paraId="6C7CF55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break;</w:t>
      </w:r>
    </w:p>
    <w:p w14:paraId="10DCF15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case 2:</w:t>
      </w:r>
    </w:p>
    <w:p w14:paraId="072324E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dt = showTables.ShowFlightsTable();</w:t>
      </w:r>
    </w:p>
    <w:p w14:paraId="6A4C197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ShowTable(dt);</w:t>
      </w:r>
    </w:p>
    <w:p w14:paraId="04790E9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break;</w:t>
      </w:r>
    </w:p>
    <w:p w14:paraId="3331B17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case 3:</w:t>
      </w:r>
    </w:p>
    <w:p w14:paraId="1470F5D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dt = showTables.ShowPlanesTable();</w:t>
      </w:r>
    </w:p>
    <w:p w14:paraId="4C9354D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ShowTable(dt);</w:t>
      </w:r>
    </w:p>
    <w:p w14:paraId="4B2B07A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break;</w:t>
      </w:r>
    </w:p>
    <w:p w14:paraId="4CD2B24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case 4:</w:t>
      </w:r>
    </w:p>
    <w:p w14:paraId="4A0DD7E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dt = showTables.ShowTkitTable();</w:t>
      </w:r>
    </w:p>
    <w:p w14:paraId="1020CD2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ShowTable(dt);</w:t>
      </w:r>
    </w:p>
    <w:p w14:paraId="556A296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break;</w:t>
      </w:r>
    </w:p>
    <w:p w14:paraId="64C33A0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case 5:</w:t>
      </w:r>
    </w:p>
    <w:p w14:paraId="3095B75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dt = showTables.ShowPostsTable();</w:t>
      </w:r>
    </w:p>
    <w:p w14:paraId="7AA7898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ShowTable(dt);</w:t>
      </w:r>
    </w:p>
    <w:p w14:paraId="0853E2B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break;</w:t>
      </w:r>
    </w:p>
    <w:p w14:paraId="152DB59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case 6:</w:t>
      </w:r>
    </w:p>
    <w:p w14:paraId="159C284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dt = showTables.ShowTypeOfPlanesTable();</w:t>
      </w:r>
    </w:p>
    <w:p w14:paraId="22C26ED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ShowTable(dt);</w:t>
      </w:r>
    </w:p>
    <w:p w14:paraId="1822B3F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break;</w:t>
      </w:r>
    </w:p>
    <w:p w14:paraId="065E519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6B6BC47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}</w:t>
      </w:r>
    </w:p>
    <w:p w14:paraId="205C400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0E1114B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private void InitializetionMainTable()</w:t>
      </w:r>
    </w:p>
    <w:p w14:paraId="4053EDC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{</w:t>
      </w:r>
    </w:p>
    <w:p w14:paraId="6ED66B9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DataTable dt = showTables.ShowTkitTable();</w:t>
      </w:r>
    </w:p>
    <w:p w14:paraId="32EB9BA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AirlinesGridView.DataSource = dt;</w:t>
      </w:r>
    </w:p>
    <w:p w14:paraId="13BF87A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AirlinesGridView.AutoGenerateColumns = true;</w:t>
      </w:r>
    </w:p>
    <w:p w14:paraId="35C2C7D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}</w:t>
      </w:r>
    </w:p>
    <w:p w14:paraId="0C78435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7CBD279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private void DeleteButton_Click(object sender, EventArgs e)</w:t>
      </w:r>
    </w:p>
    <w:p w14:paraId="7FA4BFC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{</w:t>
      </w:r>
    </w:p>
    <w:p w14:paraId="6E5DC26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DataGridViewRow row = AirlinesGridView.CurrentRow;</w:t>
      </w:r>
    </w:p>
    <w:p w14:paraId="1DF7E18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lastRenderedPageBreak/>
        <w:t xml:space="preserve">            DataGridViewCell cell = row.Cells[0];</w:t>
      </w:r>
    </w:p>
    <w:p w14:paraId="4993D87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int rowIndex = Convert.ToInt32(cell.Value);</w:t>
      </w:r>
    </w:p>
    <w:p w14:paraId="47E4916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DeleterRow deleter = new DeleterRow(@"Data Source= DESKTOP-J7VJ20H\SQLEXPRESS;Initial Catalog=Airlines;Integrated Security=True");</w:t>
      </w:r>
    </w:p>
    <w:p w14:paraId="26AA97B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DeleteFromTable(deleter, rowIndex);</w:t>
      </w:r>
    </w:p>
    <w:p w14:paraId="798A76D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FillWFATable(oldIndex);</w:t>
      </w:r>
    </w:p>
    <w:p w14:paraId="4FFE9EA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}</w:t>
      </w:r>
    </w:p>
    <w:p w14:paraId="761A3B1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675914C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private void DeleteFromTable(DeleterRow deleterRow, int rowIndex)</w:t>
      </w:r>
    </w:p>
    <w:p w14:paraId="5F7EFE3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{</w:t>
      </w:r>
    </w:p>
    <w:p w14:paraId="25EB81B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switch (oldIndex)</w:t>
      </w:r>
    </w:p>
    <w:p w14:paraId="56DBF50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4F53626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case 0:</w:t>
      </w:r>
    </w:p>
    <w:p w14:paraId="4CF231D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deleterRow.DeleteFormArivalsDispatch(rowIndex);</w:t>
      </w:r>
    </w:p>
    <w:p w14:paraId="026E5EE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break;</w:t>
      </w:r>
    </w:p>
    <w:p w14:paraId="5F3B389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case 1:</w:t>
      </w:r>
    </w:p>
    <w:p w14:paraId="7DF75BB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deleterRow.DeleteFormEmployes(rowIndex);</w:t>
      </w:r>
    </w:p>
    <w:p w14:paraId="158752C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break;</w:t>
      </w:r>
    </w:p>
    <w:p w14:paraId="0380671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case 2:</w:t>
      </w:r>
    </w:p>
    <w:p w14:paraId="7000281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deleterRow.DeleteFormFlights(rowIndex);</w:t>
      </w:r>
    </w:p>
    <w:p w14:paraId="510FA7F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break;</w:t>
      </w:r>
    </w:p>
    <w:p w14:paraId="60AAA66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case 3:</w:t>
      </w:r>
    </w:p>
    <w:p w14:paraId="0DBFE10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deleterRow.DeleteFormPlanes(rowIndex);</w:t>
      </w:r>
    </w:p>
    <w:p w14:paraId="1528377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break;</w:t>
      </w:r>
    </w:p>
    <w:p w14:paraId="42E5728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case 4:</w:t>
      </w:r>
    </w:p>
    <w:p w14:paraId="77668C4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deleterRow.DeleteFormPlaneTickets(rowIndex);</w:t>
      </w:r>
    </w:p>
    <w:p w14:paraId="341FD88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break;</w:t>
      </w:r>
    </w:p>
    <w:p w14:paraId="44C2AC5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case 5:</w:t>
      </w:r>
    </w:p>
    <w:p w14:paraId="7B5AD57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deleterRow.DeleteFormPosts(rowIndex);</w:t>
      </w:r>
    </w:p>
    <w:p w14:paraId="66BBBE6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break;</w:t>
      </w:r>
    </w:p>
    <w:p w14:paraId="4B84214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case 6:</w:t>
      </w:r>
    </w:p>
    <w:p w14:paraId="26FC780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deleterRow.DeleteFormTypeOfPlanes(rowIndex);</w:t>
      </w:r>
    </w:p>
    <w:p w14:paraId="3E9688D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break;</w:t>
      </w:r>
    </w:p>
    <w:p w14:paraId="300BFB6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56B8050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}</w:t>
      </w:r>
    </w:p>
    <w:p w14:paraId="6CA5548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1DA986D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private void TurnOfTools()</w:t>
      </w:r>
    </w:p>
    <w:p w14:paraId="0BA74D1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{</w:t>
      </w:r>
    </w:p>
    <w:p w14:paraId="2C4604F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AirlinesGridView.Width = AirlinesGridView.Width / 2;</w:t>
      </w:r>
    </w:p>
    <w:p w14:paraId="153835E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AirlinesGridView.Location = new System.Drawing.Point(AirlinesGridView.Location.X + AirlinesGridView.Width, AirlinesGridView.Location.Y);</w:t>
      </w:r>
    </w:p>
    <w:p w14:paraId="2878495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UpdateButton.Visible = false;</w:t>
      </w:r>
    </w:p>
    <w:p w14:paraId="29A25C7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DeleteButton.Visible = false;</w:t>
      </w:r>
    </w:p>
    <w:p w14:paraId="54C1C3C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CreateButton.Visible = false;</w:t>
      </w:r>
    </w:p>
    <w:p w14:paraId="288089E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ChoseTable.Visible = false;</w:t>
      </w:r>
    </w:p>
    <w:p w14:paraId="6636356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DeleteFilter();</w:t>
      </w:r>
    </w:p>
    <w:p w14:paraId="48AAD6B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}</w:t>
      </w:r>
    </w:p>
    <w:p w14:paraId="5CFC8D8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5FCDC2A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private void TurnOnTools()</w:t>
      </w:r>
    </w:p>
    <w:p w14:paraId="73B1D90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{</w:t>
      </w:r>
    </w:p>
    <w:p w14:paraId="08E1047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AirlinesGridView.Width = AirlinesGridView.Width * 2;</w:t>
      </w:r>
    </w:p>
    <w:p w14:paraId="3B75385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AirlinesGridView.Location = new System.Drawing.Point(AirlinesGridView.Location.X - AirlinesGridView.Width / 2, AirlinesGridView.Location.Y);</w:t>
      </w:r>
    </w:p>
    <w:p w14:paraId="1AFF967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UpdateButton.Visible = true;</w:t>
      </w:r>
    </w:p>
    <w:p w14:paraId="5A3CD8F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DeleteButton.Visible = true;</w:t>
      </w:r>
    </w:p>
    <w:p w14:paraId="6B5BF48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CreateButton.Visible = true;</w:t>
      </w:r>
    </w:p>
    <w:p w14:paraId="41C11B3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ChoseTable.Visible = true;</w:t>
      </w:r>
    </w:p>
    <w:p w14:paraId="283CDE2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FillWFATable(oldIndex);</w:t>
      </w:r>
    </w:p>
    <w:p w14:paraId="422420B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}</w:t>
      </w:r>
    </w:p>
    <w:p w14:paraId="7F08DBE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11EA418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int count;</w:t>
      </w:r>
    </w:p>
    <w:p w14:paraId="62E0D2D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List&lt;string&gt; nameOfColumns = new List&lt;string&gt;();</w:t>
      </w:r>
    </w:p>
    <w:p w14:paraId="6605C3D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List&lt;string&gt; data = new List&lt;string&gt;();</w:t>
      </w:r>
    </w:p>
    <w:p w14:paraId="0638113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2FF91E3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private void UpdateButton_Click(object sender, EventArgs e)</w:t>
      </w:r>
    </w:p>
    <w:p w14:paraId="0309A09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{</w:t>
      </w:r>
    </w:p>
    <w:p w14:paraId="23619A1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TurnOfTools();</w:t>
      </w:r>
    </w:p>
    <w:p w14:paraId="72604B4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List&lt;string&gt; columnsName = new List&lt;string&gt;();</w:t>
      </w:r>
    </w:p>
    <w:p w14:paraId="7334D01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foreach (DataGridViewColumn column in AirlinesGridView.Columns)</w:t>
      </w:r>
    </w:p>
    <w:p w14:paraId="4C20C2F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1FE4AD9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columnsName.Add(column.Name);</w:t>
      </w:r>
    </w:p>
    <w:p w14:paraId="22E4393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2874F2F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count = columnsName.Count;</w:t>
      </w:r>
    </w:p>
    <w:p w14:paraId="299AAA3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nameOfColumns = columnsName;</w:t>
      </w:r>
    </w:p>
    <w:p w14:paraId="2D81568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 (int i = 0; i &lt; columnsName.Count; i++)</w:t>
      </w:r>
    </w:p>
    <w:p w14:paraId="55E047C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182DE6D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Label label = new Label();</w:t>
      </w:r>
    </w:p>
    <w:p w14:paraId="33FCDE1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label.Name = "label" + i;</w:t>
      </w:r>
    </w:p>
    <w:p w14:paraId="06E1872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label.Text = columnsName[i];</w:t>
      </w:r>
    </w:p>
    <w:p w14:paraId="150AB8B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label.Visible = true;</w:t>
      </w:r>
    </w:p>
    <w:p w14:paraId="575DEEC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label.Location = new System.Drawing.Point(30, 30 + 50 * i);</w:t>
      </w:r>
    </w:p>
    <w:p w14:paraId="499DD9A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this.Controls.Add(label);</w:t>
      </w:r>
    </w:p>
    <w:p w14:paraId="47B4A11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7794774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 (int i = 0; i &lt; columnsName.Count; i++)</w:t>
      </w:r>
    </w:p>
    <w:p w14:paraId="15B1823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55DC54B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System.Windows.Forms.TextBox textBox = new System.Windows.Forms.TextBox();</w:t>
      </w:r>
    </w:p>
    <w:p w14:paraId="00AAABD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textBox.Name = "text" + i;</w:t>
      </w:r>
    </w:p>
    <w:p w14:paraId="2E8E921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textBox.Visible = true;</w:t>
      </w:r>
    </w:p>
    <w:p w14:paraId="2E8797C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textBox.Location = new System.Drawing.Point(30, 55 + 50 * i);</w:t>
      </w:r>
    </w:p>
    <w:p w14:paraId="22D5C82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this.Controls.Add(textBox);</w:t>
      </w:r>
    </w:p>
    <w:p w14:paraId="7E6D4E9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426D9A3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01C202A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System.Windows.Forms.Button button = new System.Windows.Forms.Button();</w:t>
      </w:r>
    </w:p>
    <w:p w14:paraId="0AEB9B6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button.Location = new System.Drawing.Point(30, 75 + 50 * columnsName.Count);</w:t>
      </w:r>
    </w:p>
    <w:p w14:paraId="0BB4974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button.Name = "button1";</w:t>
      </w:r>
    </w:p>
    <w:p w14:paraId="2A1B803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button.Text = "Confirm";</w:t>
      </w:r>
    </w:p>
    <w:p w14:paraId="7C132A0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button.Click += Button_Click;</w:t>
      </w:r>
    </w:p>
    <w:p w14:paraId="06405C9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this.Controls.Add(button);</w:t>
      </w:r>
    </w:p>
    <w:p w14:paraId="6E2D8F2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}</w:t>
      </w:r>
    </w:p>
    <w:p w14:paraId="64D8E99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7086F2F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private void Button_Click(object sender, EventArgs e)</w:t>
      </w:r>
    </w:p>
    <w:p w14:paraId="0424D4A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{</w:t>
      </w:r>
    </w:p>
    <w:p w14:paraId="13FE4D7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int k = 0, j = 0;</w:t>
      </w:r>
    </w:p>
    <w:p w14:paraId="1DEE259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UpdateTable updateTable = new UpdateTable(@"Data Source= DESKTOP-J7VJ20H\SQLEXPRESS;Initial Catalog=Airlines;Integrated Security=True");</w:t>
      </w:r>
    </w:p>
    <w:p w14:paraId="54260D5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 (int i = 0; i &lt; this.Controls.Count; i++)</w:t>
      </w:r>
    </w:p>
    <w:p w14:paraId="52DBA95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4FFD22E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if (this.Controls[i].Name == "text" + j)</w:t>
      </w:r>
    </w:p>
    <w:p w14:paraId="3D3215F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{</w:t>
      </w:r>
    </w:p>
    <w:p w14:paraId="4581C18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data.Add(this.Controls[i].Text);</w:t>
      </w:r>
    </w:p>
    <w:p w14:paraId="1DEB451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j++;</w:t>
      </w:r>
    </w:p>
    <w:p w14:paraId="65C681C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}</w:t>
      </w:r>
    </w:p>
    <w:p w14:paraId="0B6CD9B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69E97DC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j = 0;</w:t>
      </w:r>
    </w:p>
    <w:p w14:paraId="3D8B008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updateTable.UpdateTables(data, ChoseTable.Text, nameOfColumns);</w:t>
      </w:r>
    </w:p>
    <w:p w14:paraId="18A00E9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4F5C7EA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 (int i = 0; i &lt; this.Controls.Count; i++)</w:t>
      </w:r>
    </w:p>
    <w:p w14:paraId="2A730D8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1AD9E2F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if (this.Controls[i].Name == "label" + k)</w:t>
      </w:r>
    </w:p>
    <w:p w14:paraId="33E59E3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{</w:t>
      </w:r>
    </w:p>
    <w:p w14:paraId="0AF34E1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this.Controls.RemoveAt(i);</w:t>
      </w:r>
    </w:p>
    <w:p w14:paraId="3307A55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k++;</w:t>
      </w:r>
    </w:p>
    <w:p w14:paraId="475EE46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i = 0;</w:t>
      </w:r>
    </w:p>
    <w:p w14:paraId="1E6D2F8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}</w:t>
      </w:r>
    </w:p>
    <w:p w14:paraId="5DC59F1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if (this.Controls[i].Name == "text" + j)</w:t>
      </w:r>
    </w:p>
    <w:p w14:paraId="01752D0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{</w:t>
      </w:r>
    </w:p>
    <w:p w14:paraId="074CCF5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lastRenderedPageBreak/>
        <w:t xml:space="preserve">                    this.Controls.RemoveAt(i);</w:t>
      </w:r>
    </w:p>
    <w:p w14:paraId="28BC059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j++;</w:t>
      </w:r>
    </w:p>
    <w:p w14:paraId="503053C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i = 0;</w:t>
      </w:r>
    </w:p>
    <w:p w14:paraId="690AE58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}</w:t>
      </w:r>
    </w:p>
    <w:p w14:paraId="6214414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if (this.Controls[i].Name == "button1")</w:t>
      </w:r>
    </w:p>
    <w:p w14:paraId="3E1A68A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{</w:t>
      </w:r>
    </w:p>
    <w:p w14:paraId="162E09F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this.Controls.RemoveAt(i);</w:t>
      </w:r>
    </w:p>
    <w:p w14:paraId="7F420CA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}</w:t>
      </w:r>
    </w:p>
    <w:p w14:paraId="23EBF8B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2EB0AE1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4B1371A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TurnOnTools();</w:t>
      </w:r>
    </w:p>
    <w:p w14:paraId="43FB466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}</w:t>
      </w:r>
    </w:p>
    <w:p w14:paraId="19C9464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599A99C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private void CreateButton_Click(object sender, EventArgs e)</w:t>
      </w:r>
    </w:p>
    <w:p w14:paraId="1B09CAF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{</w:t>
      </w:r>
    </w:p>
    <w:p w14:paraId="61BC72F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TurnOfTools();</w:t>
      </w:r>
    </w:p>
    <w:p w14:paraId="15937CF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List&lt;string&gt; columnsName = new List&lt;string&gt;();</w:t>
      </w:r>
    </w:p>
    <w:p w14:paraId="562F018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foreach (DataGridViewColumn column in AirlinesGridView.Columns)</w:t>
      </w:r>
    </w:p>
    <w:p w14:paraId="6459748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56D9120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columnsName.Add(column.Name);</w:t>
      </w:r>
    </w:p>
    <w:p w14:paraId="609550F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5B50C77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count = columnsName.Count;</w:t>
      </w:r>
    </w:p>
    <w:p w14:paraId="4500D3A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nameOfColumns = columnsName;</w:t>
      </w:r>
    </w:p>
    <w:p w14:paraId="4BC3B88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 (int i = 1; i &lt; columnsName.Count; i++)</w:t>
      </w:r>
    </w:p>
    <w:p w14:paraId="2E8BFD1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4B7975E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Label label = new Label();</w:t>
      </w:r>
    </w:p>
    <w:p w14:paraId="0DAE211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label.Name = "label" + i;</w:t>
      </w:r>
    </w:p>
    <w:p w14:paraId="6C389CA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label.Text = columnsName[i];</w:t>
      </w:r>
    </w:p>
    <w:p w14:paraId="52DF04C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label.Visible = true;</w:t>
      </w:r>
    </w:p>
    <w:p w14:paraId="50C6B95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label.Location = new System.Drawing.Point(30, 30 + 50 * i);</w:t>
      </w:r>
    </w:p>
    <w:p w14:paraId="72C0BB7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this.Controls.Add(label);</w:t>
      </w:r>
    </w:p>
    <w:p w14:paraId="66E45F9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6233962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 (int i = 1; i &lt; columnsName.Count; i++)</w:t>
      </w:r>
    </w:p>
    <w:p w14:paraId="7013DA1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44A182B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System.Windows.Forms.TextBox textBox = new System.Windows.Forms.TextBox();</w:t>
      </w:r>
    </w:p>
    <w:p w14:paraId="032147E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textBox.Name = "text" + i;</w:t>
      </w:r>
    </w:p>
    <w:p w14:paraId="2ED142F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textBox.Visible = true;</w:t>
      </w:r>
    </w:p>
    <w:p w14:paraId="2D01C3F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textBox.Location = new System.Drawing.Point(30, 55 + 50 * i);</w:t>
      </w:r>
    </w:p>
    <w:p w14:paraId="37C8806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this.Controls.Add(textBox);</w:t>
      </w:r>
    </w:p>
    <w:p w14:paraId="21F1B6F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5104341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294FF9F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System.Windows.Forms.Button button = new System.Windows.Forms.Button();</w:t>
      </w:r>
    </w:p>
    <w:p w14:paraId="7C35C38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button.Location = new System.Drawing.Point(30, 75 + 50 * columnsName.Count);</w:t>
      </w:r>
    </w:p>
    <w:p w14:paraId="359C39B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button.Name = "button1";</w:t>
      </w:r>
    </w:p>
    <w:p w14:paraId="455DEEC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button.Text = "Confirm";</w:t>
      </w:r>
    </w:p>
    <w:p w14:paraId="3F9E19F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button.Click += Button_Click1; ;</w:t>
      </w:r>
    </w:p>
    <w:p w14:paraId="2F56F21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this.Controls.Add(button);</w:t>
      </w:r>
    </w:p>
    <w:p w14:paraId="35935D7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}</w:t>
      </w:r>
    </w:p>
    <w:p w14:paraId="7176502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62EE273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private void Button_Click1(object sender, EventArgs e)</w:t>
      </w:r>
    </w:p>
    <w:p w14:paraId="656409D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{</w:t>
      </w:r>
    </w:p>
    <w:p w14:paraId="49D9EC7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int k = 1, j = 1;</w:t>
      </w:r>
    </w:p>
    <w:p w14:paraId="4851AB5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CreaterOfRows createrOfRows = new CreaterOfRows(@"Data Source= DESKTOP-J7VJ20H\SQLEXPRESS;Initial Catalog=Airlines;Integrated Security=True");</w:t>
      </w:r>
    </w:p>
    <w:p w14:paraId="0027B44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 (int i = 0; i &lt; this.Controls.Count; i++)</w:t>
      </w:r>
    </w:p>
    <w:p w14:paraId="0E3ACE3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010530E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if (this.Controls[i].Name == "text" + j)</w:t>
      </w:r>
    </w:p>
    <w:p w14:paraId="3F32D75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{</w:t>
      </w:r>
    </w:p>
    <w:p w14:paraId="1C7CB99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data.Add(this.Controls[i].Text);</w:t>
      </w:r>
    </w:p>
    <w:p w14:paraId="77E8FD8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j++;</w:t>
      </w:r>
    </w:p>
    <w:p w14:paraId="4053AAF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}</w:t>
      </w:r>
    </w:p>
    <w:p w14:paraId="64D2AE1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016E1CA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j = 1;</w:t>
      </w:r>
    </w:p>
    <w:p w14:paraId="784CDF4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lastRenderedPageBreak/>
        <w:t xml:space="preserve">            createrOfRows.CreateRowTable(data, ChoseTable.Text, nameOfColumns);</w:t>
      </w:r>
    </w:p>
    <w:p w14:paraId="381F30C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1F9F940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 (int i = 0; i &lt; this.Controls.Count; i++)</w:t>
      </w:r>
    </w:p>
    <w:p w14:paraId="47FE471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00FA8EA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if (this.Controls[i].Name == "label" + k)</w:t>
      </w:r>
    </w:p>
    <w:p w14:paraId="273E9CB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{</w:t>
      </w:r>
    </w:p>
    <w:p w14:paraId="280E02D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this.Controls.RemoveAt(i);</w:t>
      </w:r>
    </w:p>
    <w:p w14:paraId="3C902E4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k++;</w:t>
      </w:r>
    </w:p>
    <w:p w14:paraId="024C9AD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i = 0;</w:t>
      </w:r>
    </w:p>
    <w:p w14:paraId="4FDD3D6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}</w:t>
      </w:r>
    </w:p>
    <w:p w14:paraId="7589E96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if (this.Controls[i].Name == "text" + j)</w:t>
      </w:r>
    </w:p>
    <w:p w14:paraId="46CBA90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{</w:t>
      </w:r>
    </w:p>
    <w:p w14:paraId="0E20233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this.Controls.RemoveAt(i);</w:t>
      </w:r>
    </w:p>
    <w:p w14:paraId="01F4059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j++;</w:t>
      </w:r>
    </w:p>
    <w:p w14:paraId="0987616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i = 0;</w:t>
      </w:r>
    </w:p>
    <w:p w14:paraId="29B157D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}</w:t>
      </w:r>
    </w:p>
    <w:p w14:paraId="138370E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if (this.Controls[i].Name == "button1")</w:t>
      </w:r>
    </w:p>
    <w:p w14:paraId="348FBD3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{</w:t>
      </w:r>
    </w:p>
    <w:p w14:paraId="095A3D3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this.Controls.RemoveAt(i);</w:t>
      </w:r>
    </w:p>
    <w:p w14:paraId="65EAFD1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}</w:t>
      </w:r>
    </w:p>
    <w:p w14:paraId="02FD6ED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4F90C39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7FABF07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TurnOnTools();</w:t>
      </w:r>
    </w:p>
    <w:p w14:paraId="0233EA3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}</w:t>
      </w:r>
    </w:p>
    <w:p w14:paraId="1CACADE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2799193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private void FilterButton_Click(object sender, EventArgs e)</w:t>
      </w:r>
    </w:p>
    <w:p w14:paraId="3768513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{</w:t>
      </w:r>
    </w:p>
    <w:p w14:paraId="3800210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Filter filter = new Filter(@"Data Source= DESKTOP-J7VJ20H\SQLEXPRESS;Initial Catalog=Airlines;Integrated Security=True");</w:t>
      </w:r>
    </w:p>
    <w:p w14:paraId="77FF6A3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1C9AE96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List&lt;string&gt; columnsName = new List&lt;string&gt;();</w:t>
      </w:r>
    </w:p>
    <w:p w14:paraId="7DF895B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foreach (string column in this.columnsName)</w:t>
      </w:r>
    </w:p>
    <w:p w14:paraId="4493848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6A4F6DE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columnsName.Add(column);</w:t>
      </w:r>
    </w:p>
    <w:p w14:paraId="0439233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1F08FA6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367C14B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int h = 0;</w:t>
      </w:r>
    </w:p>
    <w:p w14:paraId="5132B61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 (int k = 0; k &lt; Controls.Count; k++)</w:t>
      </w:r>
    </w:p>
    <w:p w14:paraId="2181ABB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06A546E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if (Controls[k] is CheckBox checkBox)</w:t>
      </w:r>
    </w:p>
    <w:p w14:paraId="0D9DC0F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{</w:t>
      </w:r>
    </w:p>
    <w:p w14:paraId="7800B4A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if (!checkBox.Checked)</w:t>
      </w:r>
    </w:p>
    <w:p w14:paraId="4E1F13E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{</w:t>
      </w:r>
    </w:p>
    <w:p w14:paraId="194A74FC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    columnsName[h] = "";</w:t>
      </w:r>
    </w:p>
    <w:p w14:paraId="58769DA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    h++;</w:t>
      </w:r>
    </w:p>
    <w:p w14:paraId="598AA25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}</w:t>
      </w:r>
    </w:p>
    <w:p w14:paraId="36822CC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}</w:t>
      </w:r>
    </w:p>
    <w:p w14:paraId="3AFBE9D1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6D45BA8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2711074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5351515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string[] wordFilter = new string[columnsName.Count];</w:t>
      </w:r>
    </w:p>
    <w:p w14:paraId="71A9431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 (int i = 0; i &lt; wordFilter.Length; i++)</w:t>
      </w:r>
    </w:p>
    <w:p w14:paraId="057F280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7A2EDB8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wordFilter[i] = "";</w:t>
      </w:r>
    </w:p>
    <w:p w14:paraId="72A874C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4393D84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19DCA5E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int j = 0;</w:t>
      </w:r>
    </w:p>
    <w:p w14:paraId="40D5A32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5EDFE76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for (int i = 0; i &lt; this.Controls.Count &amp;&amp; wordFilter.Length != 0; i++)</w:t>
      </w:r>
    </w:p>
    <w:p w14:paraId="4EBD400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4D4DE558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if (this.Controls[i].Name == "textBox" + j)</w:t>
      </w:r>
    </w:p>
    <w:p w14:paraId="40643F87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{</w:t>
      </w:r>
    </w:p>
    <w:p w14:paraId="60E600B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wordFilter[j] = this.Controls[i].Text;</w:t>
      </w:r>
    </w:p>
    <w:p w14:paraId="72B69B83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lastRenderedPageBreak/>
        <w:t xml:space="preserve">                    j++;</w:t>
      </w:r>
    </w:p>
    <w:p w14:paraId="6278D66A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}</w:t>
      </w:r>
    </w:p>
    <w:p w14:paraId="50C69B0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6E35C19E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1F51AA16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1AF6BFD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if (ChoseTable.InvokeRequired)</w:t>
      </w:r>
    </w:p>
    <w:p w14:paraId="0729AD1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64E2F27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ChoseTable.Invoke(new Action(() =&gt;</w:t>
      </w:r>
    </w:p>
    <w:p w14:paraId="717DDE7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{</w:t>
      </w:r>
    </w:p>
    <w:p w14:paraId="04CD078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AirlinesGridView.Rows.Clear();</w:t>
      </w:r>
    </w:p>
    <w:p w14:paraId="48A7713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AirlinesGridView.DataSource = filter.FilterTable(columnsName, wordFilter, ChoseTable.Text); ;</w:t>
      </w:r>
    </w:p>
    <w:p w14:paraId="5AAFC970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    AirlinesGridView.AutoGenerateColumns = true;</w:t>
      </w:r>
    </w:p>
    <w:p w14:paraId="24CFA1D5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}));</w:t>
      </w:r>
    </w:p>
    <w:p w14:paraId="4C80418B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6F5F512D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else</w:t>
      </w:r>
    </w:p>
    <w:p w14:paraId="36BA29D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{</w:t>
      </w:r>
    </w:p>
    <w:p w14:paraId="1EE374DF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AirlinesGridView.DataSource = filter.FilterTable(columnsName, wordFilter, ChoseTable.Text);</w:t>
      </w:r>
    </w:p>
    <w:p w14:paraId="17075419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    AirlinesGridView.AutoGenerateColumns = true;</w:t>
      </w:r>
    </w:p>
    <w:p w14:paraId="0F3208B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    }</w:t>
      </w:r>
    </w:p>
    <w:p w14:paraId="0D843E54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    }</w:t>
      </w:r>
    </w:p>
    <w:p w14:paraId="2557CFB2" w14:textId="77777777" w:rsidR="00A673D4" w:rsidRP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 xml:space="preserve">    }</w:t>
      </w:r>
    </w:p>
    <w:p w14:paraId="748B7ABF" w14:textId="77777777" w:rsid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 w:rsidRPr="00A673D4">
        <w:rPr>
          <w:b/>
          <w:bCs/>
          <w:sz w:val="20"/>
          <w:szCs w:val="20"/>
          <w:lang w:val="en-US"/>
        </w:rPr>
        <w:t>}</w:t>
      </w:r>
    </w:p>
    <w:p w14:paraId="2770FF9B" w14:textId="77777777" w:rsidR="00A673D4" w:rsidRDefault="00A673D4" w:rsidP="00A673D4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43905FC5" w14:textId="34F0519D" w:rsidR="00C141EB" w:rsidRPr="00A673D4" w:rsidRDefault="00C141EB" w:rsidP="00A673D4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A673D4">
        <w:rPr>
          <w:b/>
          <w:bCs/>
          <w:sz w:val="28"/>
          <w:szCs w:val="28"/>
          <w:lang w:val="en-US"/>
        </w:rPr>
        <w:t xml:space="preserve"> </w:t>
      </w:r>
      <w:r w:rsidR="00E90119" w:rsidRPr="00E90119">
        <w:rPr>
          <w:b/>
          <w:bCs/>
          <w:i/>
          <w:iCs/>
          <w:sz w:val="28"/>
          <w:szCs w:val="28"/>
          <w:lang w:val="en-US"/>
        </w:rPr>
        <w:t>CreaterOfRows.cs</w:t>
      </w:r>
      <w:r w:rsidRPr="00A673D4">
        <w:rPr>
          <w:b/>
          <w:bCs/>
          <w:sz w:val="28"/>
          <w:szCs w:val="28"/>
          <w:lang w:val="en-US"/>
        </w:rPr>
        <w:t>:</w:t>
      </w:r>
    </w:p>
    <w:p w14:paraId="0602E47C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>using System.Collections.Generic;</w:t>
      </w:r>
    </w:p>
    <w:p w14:paraId="38041E9F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>using System.Data.SqlClient;</w:t>
      </w:r>
    </w:p>
    <w:p w14:paraId="11178EBC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4FCB7506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>namespace Logic</w:t>
      </w:r>
    </w:p>
    <w:p w14:paraId="4B553FE5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>{</w:t>
      </w:r>
    </w:p>
    <w:p w14:paraId="2081106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public class CreaterOfRows</w:t>
      </w:r>
    </w:p>
    <w:p w14:paraId="12601671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{</w:t>
      </w:r>
    </w:p>
    <w:p w14:paraId="0B49B5A9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string path;</w:t>
      </w:r>
    </w:p>
    <w:p w14:paraId="25CAC83F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public CreaterOfRows(string path) { this.path = path; }</w:t>
      </w:r>
    </w:p>
    <w:p w14:paraId="6F70E709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595C2F6A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private void AbsCreateRowInTable(string command)</w:t>
      </w:r>
    </w:p>
    <w:p w14:paraId="4093EC1F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{</w:t>
      </w:r>
    </w:p>
    <w:p w14:paraId="05D62959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using (SqlConnection connection = new SqlConnection(path))</w:t>
      </w:r>
    </w:p>
    <w:p w14:paraId="03FCE4C5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{</w:t>
      </w:r>
    </w:p>
    <w:p w14:paraId="17E11E34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SqlCommand query = new SqlCommand(command, connection);</w:t>
      </w:r>
    </w:p>
    <w:p w14:paraId="3250730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connection.Open();</w:t>
      </w:r>
    </w:p>
    <w:p w14:paraId="535AA279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query.ExecuteNonQuery();</w:t>
      </w:r>
    </w:p>
    <w:p w14:paraId="5717D33F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}</w:t>
      </w:r>
    </w:p>
    <w:p w14:paraId="4810092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}</w:t>
      </w:r>
    </w:p>
    <w:p w14:paraId="2A3CF5C4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7FAD21B0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public void CreateRowTable(List&lt;string&gt; data, string nameTable, List&lt;string&gt; nameColumns)</w:t>
      </w:r>
    </w:p>
    <w:p w14:paraId="2FF253B3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{</w:t>
      </w:r>
    </w:p>
    <w:p w14:paraId="7E81D01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string command = "INSERT INTO " + nameTable + " ( ";</w:t>
      </w:r>
    </w:p>
    <w:p w14:paraId="551A03C9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for (int i = 1; i &lt; nameColumns.Count; i++)</w:t>
      </w:r>
    </w:p>
    <w:p w14:paraId="62101DA5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{</w:t>
      </w:r>
    </w:p>
    <w:p w14:paraId="1F4E24CD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if (nameColumns.Count - 1 != i)</w:t>
      </w:r>
    </w:p>
    <w:p w14:paraId="13E6887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command = command + " " + nameColumns[i] + ", ";</w:t>
      </w:r>
    </w:p>
    <w:p w14:paraId="0E0F1036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else</w:t>
      </w:r>
    </w:p>
    <w:p w14:paraId="72ED9133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command = command + " " + nameColumns[i] + " ";</w:t>
      </w:r>
    </w:p>
    <w:p w14:paraId="1EE84A77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507D714D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}</w:t>
      </w:r>
    </w:p>
    <w:p w14:paraId="7770680B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2E545C5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command = command  + " ) VALUES ( ";</w:t>
      </w:r>
    </w:p>
    <w:p w14:paraId="75684B0D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3D1427CF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for (int i = 0; i &lt; data.Count &amp;&amp; data[i] != ""; i++)</w:t>
      </w:r>
    </w:p>
    <w:p w14:paraId="4948143A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{</w:t>
      </w:r>
    </w:p>
    <w:p w14:paraId="6D3CE1B7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lastRenderedPageBreak/>
        <w:t xml:space="preserve">                if (int.TryParse(data[i], out int result) || (double.TryParse(data[i], out double res)))</w:t>
      </w:r>
    </w:p>
    <w:p w14:paraId="53AC11DB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{</w:t>
      </w:r>
    </w:p>
    <w:p w14:paraId="0B35D973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if (data.Count - 1 == i)</w:t>
      </w:r>
    </w:p>
    <w:p w14:paraId="2BE3D0EB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{</w:t>
      </w:r>
    </w:p>
    <w:p w14:paraId="5DD28D6D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    command = command + " " + data[i] + " )";</w:t>
      </w:r>
    </w:p>
    <w:p w14:paraId="7188886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1DE6CB24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}</w:t>
      </w:r>
    </w:p>
    <w:p w14:paraId="3A0BDC33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else</w:t>
      </w:r>
    </w:p>
    <w:p w14:paraId="740B6C3D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{</w:t>
      </w:r>
    </w:p>
    <w:p w14:paraId="75444696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    command = command + " " + data[i] + ", ";</w:t>
      </w:r>
    </w:p>
    <w:p w14:paraId="5754CE05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}</w:t>
      </w:r>
    </w:p>
    <w:p w14:paraId="6B707473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}</w:t>
      </w:r>
    </w:p>
    <w:p w14:paraId="5430496D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else</w:t>
      </w:r>
    </w:p>
    <w:p w14:paraId="5B7DB8E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{</w:t>
      </w:r>
    </w:p>
    <w:p w14:paraId="012C769B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if (data.Count - 1 == i)</w:t>
      </w:r>
    </w:p>
    <w:p w14:paraId="21CEBA41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{</w:t>
      </w:r>
    </w:p>
    <w:p w14:paraId="12CC0DF5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    command = command + " \'" + data[i] + "\' )";</w:t>
      </w:r>
    </w:p>
    <w:p w14:paraId="394033C7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6F0F2B39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}</w:t>
      </w:r>
    </w:p>
    <w:p w14:paraId="33FA2EA2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else</w:t>
      </w:r>
    </w:p>
    <w:p w14:paraId="1FDBB952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{</w:t>
      </w:r>
    </w:p>
    <w:p w14:paraId="4B6148AB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    command = command + " \'" + data[i] + "\', ";</w:t>
      </w:r>
    </w:p>
    <w:p w14:paraId="6E2DA5B4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    }</w:t>
      </w:r>
    </w:p>
    <w:p w14:paraId="683AE592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}</w:t>
      </w:r>
    </w:p>
    <w:p w14:paraId="3686038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}</w:t>
      </w:r>
    </w:p>
    <w:p w14:paraId="4E433F8B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04E992FD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AbsCreateRowInTable(command);</w:t>
      </w:r>
    </w:p>
    <w:p w14:paraId="0FB89F12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}</w:t>
      </w:r>
    </w:p>
    <w:p w14:paraId="38BB40F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}</w:t>
      </w:r>
    </w:p>
    <w:p w14:paraId="02B926BF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>}</w:t>
      </w:r>
    </w:p>
    <w:p w14:paraId="12CADDE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</w:p>
    <w:p w14:paraId="0BB07916" w14:textId="67A853EE" w:rsidR="00C141EB" w:rsidRPr="00E90119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>
        <w:rPr>
          <w:b/>
          <w:bCs/>
          <w:sz w:val="28"/>
          <w:szCs w:val="28"/>
          <w:lang w:val="en-US"/>
        </w:rPr>
        <w:t xml:space="preserve"> </w:t>
      </w:r>
      <w:r w:rsidR="00E90119" w:rsidRPr="00E90119">
        <w:rPr>
          <w:b/>
          <w:bCs/>
          <w:i/>
          <w:iCs/>
          <w:sz w:val="28"/>
          <w:szCs w:val="28"/>
          <w:lang w:val="en-US"/>
        </w:rPr>
        <w:t>DeleterRow.cs</w:t>
      </w:r>
      <w:r>
        <w:rPr>
          <w:b/>
          <w:bCs/>
          <w:sz w:val="28"/>
          <w:szCs w:val="28"/>
          <w:lang w:val="en-US"/>
        </w:rPr>
        <w:t>:</w:t>
      </w:r>
    </w:p>
    <w:p w14:paraId="10231AE9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>using System;</w:t>
      </w:r>
    </w:p>
    <w:p w14:paraId="2DCC1644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>using System.Collections.Generic;</w:t>
      </w:r>
    </w:p>
    <w:p w14:paraId="097EFC55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>using System.Data.SqlClient;</w:t>
      </w:r>
    </w:p>
    <w:p w14:paraId="67A3033F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>using System.IO;</w:t>
      </w:r>
    </w:p>
    <w:p w14:paraId="73C074D4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>using System.Linq;</w:t>
      </w:r>
    </w:p>
    <w:p w14:paraId="394EED44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>using System.Text;</w:t>
      </w:r>
    </w:p>
    <w:p w14:paraId="23F1141C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>using System.Threading.Tasks;</w:t>
      </w:r>
    </w:p>
    <w:p w14:paraId="729D37C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</w:p>
    <w:p w14:paraId="1472DE89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>namespace Logic</w:t>
      </w:r>
    </w:p>
    <w:p w14:paraId="15CFFB9F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>{</w:t>
      </w:r>
    </w:p>
    <w:p w14:paraId="66F4D209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public class DeleterRow</w:t>
      </w:r>
    </w:p>
    <w:p w14:paraId="592A83DA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{</w:t>
      </w:r>
    </w:p>
    <w:p w14:paraId="4F112134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string path;</w:t>
      </w:r>
    </w:p>
    <w:p w14:paraId="5F33AE04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public DeleterRow(string path) { this.path = path; }</w:t>
      </w:r>
    </w:p>
    <w:p w14:paraId="5CA7BF65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</w:p>
    <w:p w14:paraId="2A666DC5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private void AbsDeleteRow(string command)</w:t>
      </w:r>
    </w:p>
    <w:p w14:paraId="368DDD82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{</w:t>
      </w:r>
    </w:p>
    <w:p w14:paraId="7B778DE1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using (SqlConnection connection = new SqlConnection(path))</w:t>
      </w:r>
    </w:p>
    <w:p w14:paraId="348ADFC8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{</w:t>
      </w:r>
    </w:p>
    <w:p w14:paraId="4EB7DCFD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    SqlCommand query = new SqlCommand(command, connection);</w:t>
      </w:r>
    </w:p>
    <w:p w14:paraId="7EA5ADDF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    connection.Open();</w:t>
      </w:r>
    </w:p>
    <w:p w14:paraId="350C4DA8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    query.ExecuteNonQuery();</w:t>
      </w:r>
    </w:p>
    <w:p w14:paraId="340BF36F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}</w:t>
      </w:r>
    </w:p>
    <w:p w14:paraId="4986B527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}</w:t>
      </w:r>
    </w:p>
    <w:p w14:paraId="4FE06C1D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</w:p>
    <w:p w14:paraId="6FA0714B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public void DeleteFormArivalsDispatch(int id)</w:t>
      </w:r>
    </w:p>
    <w:p w14:paraId="79274580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{</w:t>
      </w:r>
    </w:p>
    <w:p w14:paraId="72A2380F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string command = "DELETE FROM ArivalsDispatch WHERE ArivalDispatchID = " + id;</w:t>
      </w:r>
    </w:p>
    <w:p w14:paraId="544D7B54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</w:rPr>
      </w:pPr>
      <w:r w:rsidRPr="00E90119">
        <w:rPr>
          <w:sz w:val="20"/>
          <w:szCs w:val="20"/>
          <w:lang w:val="en-US"/>
        </w:rPr>
        <w:t xml:space="preserve">            </w:t>
      </w:r>
      <w:r w:rsidRPr="00E90119">
        <w:rPr>
          <w:sz w:val="20"/>
          <w:szCs w:val="20"/>
        </w:rPr>
        <w:t>AbsDeleteRow(command);</w:t>
      </w:r>
    </w:p>
    <w:p w14:paraId="3B81244D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</w:rPr>
        <w:t xml:space="preserve">        </w:t>
      </w:r>
      <w:r w:rsidRPr="00E90119">
        <w:rPr>
          <w:sz w:val="20"/>
          <w:szCs w:val="20"/>
          <w:lang w:val="en-US"/>
        </w:rPr>
        <w:t>}</w:t>
      </w:r>
    </w:p>
    <w:p w14:paraId="645A6F31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</w:p>
    <w:p w14:paraId="7C68A71A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public void DeleteFormEmployes(int id)</w:t>
      </w:r>
    </w:p>
    <w:p w14:paraId="55DF9DC2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{</w:t>
      </w:r>
    </w:p>
    <w:p w14:paraId="7EB40B7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string command = "DELETE FROM Employes WHERE EmployesID = " + id;</w:t>
      </w:r>
    </w:p>
    <w:p w14:paraId="5C29CFD1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AbsDeleteRow(command);</w:t>
      </w:r>
    </w:p>
    <w:p w14:paraId="4B166642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}</w:t>
      </w:r>
    </w:p>
    <w:p w14:paraId="355DC9F1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</w:p>
    <w:p w14:paraId="6A1905D4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public void DeleteFormFlights(int id)</w:t>
      </w:r>
    </w:p>
    <w:p w14:paraId="5D0189B4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{</w:t>
      </w:r>
    </w:p>
    <w:p w14:paraId="1F0CA99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string command = "DELETE FROM Flights WHERE FlightID = " + id;</w:t>
      </w:r>
    </w:p>
    <w:p w14:paraId="43D3C31A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AbsDeleteRow(command);</w:t>
      </w:r>
    </w:p>
    <w:p w14:paraId="2DF098D5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}</w:t>
      </w:r>
    </w:p>
    <w:p w14:paraId="0223FBCC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</w:p>
    <w:p w14:paraId="397F8179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public void DeleteFormPlanes(int id)</w:t>
      </w:r>
    </w:p>
    <w:p w14:paraId="6B96D9EC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{</w:t>
      </w:r>
    </w:p>
    <w:p w14:paraId="153310D9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string command = "DELETE FROM Planes WHERE PlaneID = " + id;</w:t>
      </w:r>
    </w:p>
    <w:p w14:paraId="631A0DB3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AbsDeleteRow(command);</w:t>
      </w:r>
    </w:p>
    <w:p w14:paraId="798C870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}</w:t>
      </w:r>
    </w:p>
    <w:p w14:paraId="1F262E08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</w:p>
    <w:p w14:paraId="16C0ABD2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public void DeleteFormPlaneTickets(int id)</w:t>
      </w:r>
    </w:p>
    <w:p w14:paraId="788C52A1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{</w:t>
      </w:r>
    </w:p>
    <w:p w14:paraId="3A4AE54C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string command = "DELETE FROM PlaneTickets WHERE TiketID = " + id;</w:t>
      </w:r>
    </w:p>
    <w:p w14:paraId="664B635B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AbsDeleteRow(command);</w:t>
      </w:r>
    </w:p>
    <w:p w14:paraId="752F9696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}</w:t>
      </w:r>
    </w:p>
    <w:p w14:paraId="3DB0F459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</w:p>
    <w:p w14:paraId="489ADDE9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public void DeleteFormPosts(int id)</w:t>
      </w:r>
    </w:p>
    <w:p w14:paraId="78401CD7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{</w:t>
      </w:r>
    </w:p>
    <w:p w14:paraId="4E9F6535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string command = "DELETE FROM Posts WHERE PostID = " + id;</w:t>
      </w:r>
    </w:p>
    <w:p w14:paraId="53FA7AE5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AbsDeleteRow(command);</w:t>
      </w:r>
    </w:p>
    <w:p w14:paraId="4B497876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}</w:t>
      </w:r>
    </w:p>
    <w:p w14:paraId="5C9F1577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</w:p>
    <w:p w14:paraId="5E0764D3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public void DeleteFormTypeOfPlanes(int id)</w:t>
      </w:r>
    </w:p>
    <w:p w14:paraId="5CB3D063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{</w:t>
      </w:r>
    </w:p>
    <w:p w14:paraId="794E48B8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string command = "DELETE FROM TypeOfPlanes WHERE TypeOfPlaneID = " + id;</w:t>
      </w:r>
    </w:p>
    <w:p w14:paraId="4B48A41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    AbsDeleteRow(command);</w:t>
      </w:r>
    </w:p>
    <w:p w14:paraId="3CCCF4A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    }</w:t>
      </w:r>
    </w:p>
    <w:p w14:paraId="1DD392A0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 xml:space="preserve">    }</w:t>
      </w:r>
    </w:p>
    <w:p w14:paraId="58ACCEAD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sz w:val="20"/>
          <w:szCs w:val="20"/>
          <w:lang w:val="en-US"/>
        </w:rPr>
      </w:pPr>
      <w:r w:rsidRPr="00E90119">
        <w:rPr>
          <w:sz w:val="20"/>
          <w:szCs w:val="20"/>
          <w:lang w:val="en-US"/>
        </w:rPr>
        <w:t>}</w:t>
      </w:r>
    </w:p>
    <w:p w14:paraId="1187016B" w14:textId="77777777" w:rsidR="00C141EB" w:rsidRP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</w:p>
    <w:p w14:paraId="034E2CC2" w14:textId="1425B915" w:rsidR="00C141EB" w:rsidRP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C141EB">
        <w:rPr>
          <w:b/>
          <w:bCs/>
          <w:sz w:val="28"/>
          <w:szCs w:val="28"/>
          <w:lang w:val="en-US"/>
        </w:rPr>
        <w:t xml:space="preserve"> </w:t>
      </w:r>
      <w:r w:rsidR="00E90119" w:rsidRPr="00E90119">
        <w:rPr>
          <w:b/>
          <w:bCs/>
          <w:i/>
          <w:iCs/>
          <w:sz w:val="28"/>
          <w:szCs w:val="28"/>
          <w:lang w:val="en-US"/>
        </w:rPr>
        <w:t>Filter.cs</w:t>
      </w:r>
      <w:r w:rsidRPr="00C141EB">
        <w:rPr>
          <w:b/>
          <w:bCs/>
          <w:sz w:val="28"/>
          <w:szCs w:val="28"/>
          <w:lang w:val="en-US"/>
        </w:rPr>
        <w:t>:</w:t>
      </w:r>
    </w:p>
    <w:p w14:paraId="740FD99D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System.Collections.Generic;</w:t>
      </w:r>
    </w:p>
    <w:p w14:paraId="1F1C47C9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System.Data;</w:t>
      </w:r>
    </w:p>
    <w:p w14:paraId="1AFAA54A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System.Data.SqlClient;</w:t>
      </w:r>
    </w:p>
    <w:p w14:paraId="1CA3D55C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543CFD37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namespace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Logic</w:t>
      </w:r>
    </w:p>
    <w:p w14:paraId="42CB1C2B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{</w:t>
      </w:r>
    </w:p>
    <w:p w14:paraId="05047AC3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public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class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9011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Filter</w:t>
      </w:r>
    </w:p>
    <w:p w14:paraId="17E635DA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75ACA9B5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string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path;</w:t>
      </w:r>
    </w:p>
    <w:p w14:paraId="7BF789D3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public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9011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Filter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string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path) {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this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.path = path; }</w:t>
      </w:r>
    </w:p>
    <w:p w14:paraId="626F5445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6400B534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private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DataTable AbsFilter(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string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command,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string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tableName)</w:t>
      </w:r>
    </w:p>
    <w:p w14:paraId="0A347970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14:paraId="1A238698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DataTable dt =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new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DataTable(tableName);</w:t>
      </w:r>
    </w:p>
    <w:p w14:paraId="5FEF44F1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(SqlConnection connection =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new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SqlConnection(path))</w:t>
      </w:r>
    </w:p>
    <w:p w14:paraId="7934B594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{</w:t>
      </w:r>
    </w:p>
    <w:p w14:paraId="7626DB69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SqlCommand query =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new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SqlCommand(command, connection);</w:t>
      </w:r>
    </w:p>
    <w:p w14:paraId="4BBC33AB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0E170FF3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SqlDataAdapter adapter =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new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SqlDataAdapter(query);</w:t>
      </w:r>
    </w:p>
    <w:p w14:paraId="25CB952D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0E26A629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adapter.Fill(dt);</w:t>
      </w:r>
    </w:p>
    <w:p w14:paraId="7BC118F4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}</w:t>
      </w:r>
    </w:p>
    <w:p w14:paraId="39E75355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return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dt;</w:t>
      </w:r>
    </w:p>
    <w:p w14:paraId="7A74C61B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lastRenderedPageBreak/>
        <w:t xml:space="preserve">        }</w:t>
      </w:r>
    </w:p>
    <w:p w14:paraId="6CE0FF07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0EA4AE40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public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DataTable FilterTable(List&lt;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string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&gt; columnsName,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string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[] filtered,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string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tableName)</w:t>
      </w:r>
    </w:p>
    <w:p w14:paraId="5EBD86B8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14:paraId="27E626E6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count = 0;</w:t>
      </w:r>
    </w:p>
    <w:p w14:paraId="436F082B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string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command = </w:t>
      </w:r>
      <w:r w:rsidRPr="00E9011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"SELECT "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;</w:t>
      </w:r>
    </w:p>
    <w:p w14:paraId="15991F75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for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(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i = 0; i &lt; columnsName.Count; i++)</w:t>
      </w:r>
    </w:p>
    <w:p w14:paraId="2E588A12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{</w:t>
      </w:r>
    </w:p>
    <w:p w14:paraId="15B5A1B8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if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(columnsName[i] != </w:t>
      </w:r>
      <w:r w:rsidRPr="00E9011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""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</w:t>
      </w:r>
    </w:p>
    <w:p w14:paraId="7409C6C3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{</w:t>
      </w:r>
    </w:p>
    <w:p w14:paraId="361B2C83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if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(columnsName.Count - 1 != i)</w:t>
      </w:r>
    </w:p>
    <w:p w14:paraId="4B87793A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{</w:t>
      </w:r>
    </w:p>
    <w:p w14:paraId="27428588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command = command + </w:t>
      </w:r>
      <w:r w:rsidRPr="00E9011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 "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+ columnsName[i] + </w:t>
      </w:r>
      <w:r w:rsidRPr="00E9011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", "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;</w:t>
      </w:r>
    </w:p>
    <w:p w14:paraId="3E09759E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}</w:t>
      </w:r>
    </w:p>
    <w:p w14:paraId="0BF2059E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else</w:t>
      </w:r>
    </w:p>
    <w:p w14:paraId="5ECE425B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{</w:t>
      </w:r>
    </w:p>
    <w:p w14:paraId="29D49399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command = command + </w:t>
      </w:r>
      <w:r w:rsidRPr="00E9011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 "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+ columnsName[i] + </w:t>
      </w:r>
      <w:r w:rsidRPr="00E9011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 "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;</w:t>
      </w:r>
    </w:p>
    <w:p w14:paraId="5B2F15B2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}</w:t>
      </w:r>
    </w:p>
    <w:p w14:paraId="38602196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count++;</w:t>
      </w:r>
    </w:p>
    <w:p w14:paraId="5AF53BC0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}</w:t>
      </w:r>
    </w:p>
    <w:p w14:paraId="0D0220CD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</w:t>
      </w:r>
    </w:p>
    <w:p w14:paraId="25B1091A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}</w:t>
      </w:r>
    </w:p>
    <w:p w14:paraId="13B6FFDE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6E829DD2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command = command + </w:t>
      </w:r>
      <w:r w:rsidRPr="00E9011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 FROM "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+ tableName;</w:t>
      </w:r>
    </w:p>
    <w:p w14:paraId="23ED67A5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65ADDD36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if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(filtered.Length &gt; 0)</w:t>
      </w:r>
    </w:p>
    <w:p w14:paraId="5A0C4A44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{</w:t>
      </w:r>
    </w:p>
    <w:p w14:paraId="2489F0E4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j = 0;</w:t>
      </w:r>
    </w:p>
    <w:p w14:paraId="5AEB1AAA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</w:t>
      </w:r>
    </w:p>
    <w:p w14:paraId="086AE2AC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for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(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i = 0; i &lt; columnsName.Count; i++)</w:t>
      </w:r>
    </w:p>
    <w:p w14:paraId="07869E14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{</w:t>
      </w:r>
    </w:p>
    <w:p w14:paraId="526B2494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if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(filtered[i] != </w:t>
      </w:r>
      <w:r w:rsidRPr="00E9011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""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</w:t>
      </w:r>
    </w:p>
    <w:p w14:paraId="73672E42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{</w:t>
      </w:r>
    </w:p>
    <w:p w14:paraId="58669AC7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command = command + </w:t>
      </w:r>
      <w:r w:rsidRPr="00E9011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 WHERE "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;</w:t>
      </w:r>
    </w:p>
    <w:p w14:paraId="734CA76C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break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;</w:t>
      </w:r>
    </w:p>
    <w:p w14:paraId="5EBFBFFC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}</w:t>
      </w:r>
    </w:p>
    <w:p w14:paraId="7D351A28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}</w:t>
      </w:r>
    </w:p>
    <w:p w14:paraId="79397B25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double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e;</w:t>
      </w:r>
    </w:p>
    <w:p w14:paraId="2D363C25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k;</w:t>
      </w:r>
    </w:p>
    <w:p w14:paraId="14AE1B1B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for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(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i = 0; i &lt; columnsName.Count; i++)</w:t>
      </w:r>
    </w:p>
    <w:p w14:paraId="76528F1B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{</w:t>
      </w:r>
    </w:p>
    <w:p w14:paraId="5848F6C5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if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(filtered[i] != </w:t>
      </w:r>
      <w:r w:rsidRPr="00E9011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""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</w:t>
      </w:r>
    </w:p>
    <w:p w14:paraId="022FB611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{</w:t>
      </w:r>
    </w:p>
    <w:p w14:paraId="7B685D20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if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(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.TryParse(columnsName[i],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out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k) ||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double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.TryParse(columnsName[i],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out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e))</w:t>
      </w:r>
    </w:p>
    <w:p w14:paraId="6DC9823F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{</w:t>
      </w:r>
    </w:p>
    <w:p w14:paraId="669691C3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if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(j &gt; 0 &amp;&amp; j != filtered.Length - 1)</w:t>
      </w:r>
    </w:p>
    <w:p w14:paraId="3962CED1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    {</w:t>
      </w:r>
    </w:p>
    <w:p w14:paraId="1EA4EDC3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        command = command + </w:t>
      </w:r>
      <w:r w:rsidRPr="00E9011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 AND "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;</w:t>
      </w:r>
    </w:p>
    <w:p w14:paraId="38421068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    }</w:t>
      </w:r>
    </w:p>
    <w:p w14:paraId="597C32F5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    command = command + columnsName[i] + </w:t>
      </w:r>
      <w:r w:rsidRPr="00E9011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 = "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+ filtered[i];</w:t>
      </w:r>
    </w:p>
    <w:p w14:paraId="0CBBBE4B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    j++;</w:t>
      </w:r>
    </w:p>
    <w:p w14:paraId="197FFC32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}</w:t>
      </w:r>
    </w:p>
    <w:p w14:paraId="5DFABF70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else</w:t>
      </w:r>
    </w:p>
    <w:p w14:paraId="778F0B25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{</w:t>
      </w:r>
    </w:p>
    <w:p w14:paraId="45AB7404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if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(j &gt; 0 &amp;&amp; j != filtered.Length - 1)</w:t>
      </w:r>
    </w:p>
    <w:p w14:paraId="5D8E94BE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    {</w:t>
      </w:r>
    </w:p>
    <w:p w14:paraId="41ED2E51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        command = command + </w:t>
      </w:r>
      <w:r w:rsidRPr="00E9011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 AND "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;</w:t>
      </w:r>
    </w:p>
    <w:p w14:paraId="4316A57A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    }</w:t>
      </w:r>
    </w:p>
    <w:p w14:paraId="56D7212B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    command = command + columnsName[i] + </w:t>
      </w:r>
      <w:r w:rsidRPr="00E9011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 = \'"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+ filtered[i] + </w:t>
      </w:r>
      <w:r w:rsidRPr="00E9011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"\'"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;</w:t>
      </w:r>
    </w:p>
    <w:p w14:paraId="16206563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    j++;</w:t>
      </w:r>
    </w:p>
    <w:p w14:paraId="73DE369E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        }</w:t>
      </w:r>
    </w:p>
    <w:p w14:paraId="2EE23952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lastRenderedPageBreak/>
        <w:t xml:space="preserve">                    }</w:t>
      </w:r>
    </w:p>
    <w:p w14:paraId="37BDC440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}</w:t>
      </w:r>
    </w:p>
    <w:p w14:paraId="061E8D57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}</w:t>
      </w:r>
    </w:p>
    <w:p w14:paraId="5D20FE06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55BE0797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if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(count != 0)</w:t>
      </w:r>
    </w:p>
    <w:p w14:paraId="76361CC5" w14:textId="77777777" w:rsidR="00E90119" w:rsidRP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E9011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return</w:t>
      </w: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AbsFilter(command, tableName);</w:t>
      </w:r>
    </w:p>
    <w:p w14:paraId="14FAA782" w14:textId="77777777" w:rsid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E901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else</w:t>
      </w:r>
    </w:p>
    <w:p w14:paraId="6EF8D61A" w14:textId="77777777" w:rsid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;</w:t>
      </w:r>
    </w:p>
    <w:p w14:paraId="5B3AA645" w14:textId="77777777" w:rsid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74098499" w14:textId="77777777" w:rsid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}</w:t>
      </w:r>
    </w:p>
    <w:p w14:paraId="2C30D220" w14:textId="77777777" w:rsidR="00E90119" w:rsidRDefault="00E90119" w:rsidP="00E901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}</w:t>
      </w:r>
    </w:p>
    <w:p w14:paraId="1F8C59A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</w:p>
    <w:p w14:paraId="66572B5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AddMedicalProcedures.cs</w:t>
      </w:r>
      <w:r>
        <w:rPr>
          <w:b/>
          <w:bCs/>
          <w:sz w:val="28"/>
          <w:szCs w:val="28"/>
          <w:lang w:val="en-US"/>
        </w:rPr>
        <w:t>:</w:t>
      </w:r>
    </w:p>
    <w:p w14:paraId="39275944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using System;</w:t>
      </w:r>
    </w:p>
    <w:p w14:paraId="35984E4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using System.Collections.Generic;</w:t>
      </w:r>
    </w:p>
    <w:p w14:paraId="2F0106EA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using System.ComponentModel;</w:t>
      </w:r>
    </w:p>
    <w:p w14:paraId="55730D2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using System.Data;</w:t>
      </w:r>
    </w:p>
    <w:p w14:paraId="39CCA2A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using System.Data.SqlClient;</w:t>
      </w:r>
    </w:p>
    <w:p w14:paraId="7A89BD4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using System.Linq;</w:t>
      </w:r>
    </w:p>
    <w:p w14:paraId="1130603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using System.Text;</w:t>
      </w:r>
    </w:p>
    <w:p w14:paraId="07E7A94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using System.Threading.Tasks;</w:t>
      </w:r>
    </w:p>
    <w:p w14:paraId="5D568C7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using System.Windows.Forms;</w:t>
      </w:r>
    </w:p>
    <w:p w14:paraId="5C58AD57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50FECE34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namespace lab6.AddRows</w:t>
      </w:r>
    </w:p>
    <w:p w14:paraId="5A39746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{</w:t>
      </w:r>
    </w:p>
    <w:p w14:paraId="6934B477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public partial class AddMedicalProcedures : Form</w:t>
      </w:r>
    </w:p>
    <w:p w14:paraId="25FC39E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{</w:t>
      </w:r>
    </w:p>
    <w:p w14:paraId="5845683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public string sqlConnection = @"Data Source=YOVOPC\SQLEXPRESS;Initial Catalog=Patient</w:t>
      </w:r>
      <w:r>
        <w:rPr>
          <w:b/>
          <w:bCs/>
          <w:sz w:val="20"/>
          <w:szCs w:val="20"/>
        </w:rPr>
        <w:t>С</w:t>
      </w:r>
      <w:r>
        <w:rPr>
          <w:b/>
          <w:bCs/>
          <w:sz w:val="20"/>
          <w:szCs w:val="20"/>
          <w:lang w:val="en-US"/>
        </w:rPr>
        <w:t>are;Integrated Security=True";</w:t>
      </w:r>
    </w:p>
    <w:p w14:paraId="79BC135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public string sqlCommand;</w:t>
      </w:r>
    </w:p>
    <w:p w14:paraId="3F3FF3F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public AddMedicalProcedures()</w:t>
      </w:r>
    </w:p>
    <w:p w14:paraId="137FE7B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{</w:t>
      </w:r>
    </w:p>
    <w:p w14:paraId="2CE7F5F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InitializeComponent();</w:t>
      </w:r>
    </w:p>
    <w:p w14:paraId="59D328C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14D0D275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using (SqlConnection connection = new SqlConnection(sqlConnection))</w:t>
      </w:r>
    </w:p>
    <w:p w14:paraId="2A269CC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{</w:t>
      </w:r>
    </w:p>
    <w:p w14:paraId="2658988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connection.Open();</w:t>
      </w:r>
    </w:p>
    <w:p w14:paraId="2FE0CCB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5E1A2F24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SqlDataAdapter adapter = new SqlDataAdapter($"SELECT * FROM Doctors", connection);</w:t>
      </w:r>
    </w:p>
    <w:p w14:paraId="2D8F6DC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7273C5E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DataSet ds = new DataSet();</w:t>
      </w:r>
    </w:p>
    <w:p w14:paraId="5E7D3CB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058EF8B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adapter.Fill(ds);</w:t>
      </w:r>
    </w:p>
    <w:p w14:paraId="58E791B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46CD02A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DataTable dt = ds.Tables[0];</w:t>
      </w:r>
    </w:p>
    <w:p w14:paraId="41EB81D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02E1897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StringBuilder sb = new StringBuilder();</w:t>
      </w:r>
    </w:p>
    <w:p w14:paraId="2162C0E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foreach (DataColumn column in dt.Columns)</w:t>
      </w:r>
    </w:p>
    <w:p w14:paraId="648FBD6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{</w:t>
      </w:r>
    </w:p>
    <w:p w14:paraId="79630F6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foreach (DataRow row in dt.Rows)</w:t>
      </w:r>
    </w:p>
    <w:p w14:paraId="6853F36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{</w:t>
      </w:r>
    </w:p>
    <w:p w14:paraId="77AEC88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var cells = row.ItemArray;</w:t>
      </w:r>
    </w:p>
    <w:p w14:paraId="0750EA9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foreach (object cell in cells)</w:t>
      </w:r>
    </w:p>
    <w:p w14:paraId="4645932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sb.Append(cell + " ");</w:t>
      </w:r>
    </w:p>
    <w:p w14:paraId="762A29C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inputD.Items.Add(sb.ToString());</w:t>
      </w:r>
    </w:p>
    <w:p w14:paraId="4A90F05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sb.Clear();</w:t>
      </w:r>
    </w:p>
    <w:p w14:paraId="3560ECA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}</w:t>
      </w:r>
    </w:p>
    <w:p w14:paraId="6262D11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break;</w:t>
      </w:r>
    </w:p>
    <w:p w14:paraId="03FBB80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}</w:t>
      </w:r>
    </w:p>
    <w:p w14:paraId="6ACF63C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}</w:t>
      </w:r>
    </w:p>
    <w:p w14:paraId="313443A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3D134C15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 xml:space="preserve">            inputD.Text = inputD.Items[0].ToString();</w:t>
      </w:r>
    </w:p>
    <w:p w14:paraId="285A9E3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3775777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using (SqlConnection connection = new SqlConnection(sqlConnection))</w:t>
      </w:r>
    </w:p>
    <w:p w14:paraId="3075840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{</w:t>
      </w:r>
    </w:p>
    <w:p w14:paraId="27579C7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connection.Open();</w:t>
      </w:r>
    </w:p>
    <w:p w14:paraId="6719A45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5DC1AEA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SqlDataAdapter adapter = new SqlDataAdapter($"SELECT * FROM Patients", connection);</w:t>
      </w:r>
    </w:p>
    <w:p w14:paraId="6A557CA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6C9CF467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DataSet ds = new DataSet();</w:t>
      </w:r>
    </w:p>
    <w:p w14:paraId="5C59016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5D980BD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adapter.Fill(ds);</w:t>
      </w:r>
    </w:p>
    <w:p w14:paraId="2D0BD44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39DBB46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DataTable dt = ds.Tables[0];</w:t>
      </w:r>
    </w:p>
    <w:p w14:paraId="3CA5DDD7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423C60F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StringBuilder sb = new StringBuilder();</w:t>
      </w:r>
    </w:p>
    <w:p w14:paraId="215FBD3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foreach (DataColumn column in dt.Columns)</w:t>
      </w:r>
    </w:p>
    <w:p w14:paraId="70EBB62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{</w:t>
      </w:r>
    </w:p>
    <w:p w14:paraId="1DB7228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foreach (DataRow row in dt.Rows)</w:t>
      </w:r>
    </w:p>
    <w:p w14:paraId="15B539CA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{</w:t>
      </w:r>
    </w:p>
    <w:p w14:paraId="6476C78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var cells = row.ItemArray;</w:t>
      </w:r>
    </w:p>
    <w:p w14:paraId="3BD2963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foreach (object cell in cells)</w:t>
      </w:r>
    </w:p>
    <w:p w14:paraId="18DA5B1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sb.Append(cell + " ");</w:t>
      </w:r>
    </w:p>
    <w:p w14:paraId="0BE5F67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inputP.Items.Add(sb.ToString());</w:t>
      </w:r>
    </w:p>
    <w:p w14:paraId="102C52E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sb.Clear();</w:t>
      </w:r>
    </w:p>
    <w:p w14:paraId="0F741E97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}</w:t>
      </w:r>
    </w:p>
    <w:p w14:paraId="74C637B5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break;</w:t>
      </w:r>
    </w:p>
    <w:p w14:paraId="7354051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}</w:t>
      </w:r>
    </w:p>
    <w:p w14:paraId="7953A08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}</w:t>
      </w:r>
    </w:p>
    <w:p w14:paraId="1841B01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2B0DF904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inputP.Text = inputP.Items[0].ToString();</w:t>
      </w:r>
    </w:p>
    <w:p w14:paraId="5216D5E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511A169A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using (SqlConnection connection = new SqlConnection(sqlConnection))</w:t>
      </w:r>
    </w:p>
    <w:p w14:paraId="70E1F78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{</w:t>
      </w:r>
    </w:p>
    <w:p w14:paraId="27E29B64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connection.Open();</w:t>
      </w:r>
    </w:p>
    <w:p w14:paraId="3B70039A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5346EE3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SqlDataAdapter adapter = new SqlDataAdapter($"SELECT * FROM Diseases", connection);</w:t>
      </w:r>
    </w:p>
    <w:p w14:paraId="632E2B9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7D4C329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DataSet ds = new DataSet();</w:t>
      </w:r>
    </w:p>
    <w:p w14:paraId="6F3E0E7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3ABEDBC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adapter.Fill(ds);</w:t>
      </w:r>
    </w:p>
    <w:p w14:paraId="4703343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60F62B24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DataTable dt = ds.Tables[0];</w:t>
      </w:r>
    </w:p>
    <w:p w14:paraId="5EE2012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1F52554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StringBuilder sb = new StringBuilder();</w:t>
      </w:r>
    </w:p>
    <w:p w14:paraId="349DB20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foreach (DataColumn column in dt.Columns)</w:t>
      </w:r>
    </w:p>
    <w:p w14:paraId="20C2687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{</w:t>
      </w:r>
    </w:p>
    <w:p w14:paraId="5D2F6FF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foreach (DataRow row in dt.Rows)</w:t>
      </w:r>
    </w:p>
    <w:p w14:paraId="7FE7D19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{</w:t>
      </w:r>
    </w:p>
    <w:p w14:paraId="7B606CC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var cells = row.ItemArray;</w:t>
      </w:r>
    </w:p>
    <w:p w14:paraId="3D3A609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foreach (object cell in cells)</w:t>
      </w:r>
    </w:p>
    <w:p w14:paraId="03996225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sb.Append(cell + " ");</w:t>
      </w:r>
    </w:p>
    <w:p w14:paraId="2E56E9A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inputDis.Items.Add(sb.ToString());</w:t>
      </w:r>
    </w:p>
    <w:p w14:paraId="574D8434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sb.Clear();</w:t>
      </w:r>
    </w:p>
    <w:p w14:paraId="53D59A0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}</w:t>
      </w:r>
    </w:p>
    <w:p w14:paraId="4481ED6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break;</w:t>
      </w:r>
    </w:p>
    <w:p w14:paraId="477D8ED7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}</w:t>
      </w:r>
    </w:p>
    <w:p w14:paraId="36DDA2B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}</w:t>
      </w:r>
    </w:p>
    <w:p w14:paraId="6FB789A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6F281F8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inputDis.Text = inputDis.Items[0].ToString();</w:t>
      </w:r>
    </w:p>
    <w:p w14:paraId="714EA535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7124C56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2AB5266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 xml:space="preserve">            using (SqlConnection connection = new SqlConnection(sqlConnection))</w:t>
      </w:r>
    </w:p>
    <w:p w14:paraId="02901E1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{</w:t>
      </w:r>
    </w:p>
    <w:p w14:paraId="6DDFCAF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connection.Open();</w:t>
      </w:r>
    </w:p>
    <w:p w14:paraId="3D7A9225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22455E3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SqlDataAdapter adapter = new SqlDataAdapter($"SELECT * FROM Medications", connection);</w:t>
      </w:r>
    </w:p>
    <w:p w14:paraId="5A3B8C5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3982C55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DataSet ds = new DataSet();</w:t>
      </w:r>
    </w:p>
    <w:p w14:paraId="68D939C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708A505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adapter.Fill(ds);</w:t>
      </w:r>
    </w:p>
    <w:p w14:paraId="053943F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00F24337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DataTable dt = ds.Tables[0];</w:t>
      </w:r>
    </w:p>
    <w:p w14:paraId="69094395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2372AA9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StringBuilder sb = new StringBuilder();</w:t>
      </w:r>
    </w:p>
    <w:p w14:paraId="0106FA5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foreach (DataColumn column in dt.Columns)</w:t>
      </w:r>
    </w:p>
    <w:p w14:paraId="03BD7CE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{</w:t>
      </w:r>
    </w:p>
    <w:p w14:paraId="176E238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foreach (DataRow row in dt.Rows)</w:t>
      </w:r>
    </w:p>
    <w:p w14:paraId="7754F2E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{</w:t>
      </w:r>
    </w:p>
    <w:p w14:paraId="10F8274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var cells = row.ItemArray;</w:t>
      </w:r>
    </w:p>
    <w:p w14:paraId="1B06944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foreach (object cell in cells)</w:t>
      </w:r>
    </w:p>
    <w:p w14:paraId="6673FD7A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sb.Append(cell + " ");</w:t>
      </w:r>
    </w:p>
    <w:p w14:paraId="0AD0114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inputM.Items.Add(sb.ToString());</w:t>
      </w:r>
    </w:p>
    <w:p w14:paraId="6B34AAF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sb.Clear();</w:t>
      </w:r>
    </w:p>
    <w:p w14:paraId="5E8F801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}</w:t>
      </w:r>
    </w:p>
    <w:p w14:paraId="42322C1A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break;</w:t>
      </w:r>
    </w:p>
    <w:p w14:paraId="19D2C64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}</w:t>
      </w:r>
    </w:p>
    <w:p w14:paraId="460E3E2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}</w:t>
      </w:r>
    </w:p>
    <w:p w14:paraId="2B744C1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2798F9D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inputM.Text = inputM.Items[0].ToString();</w:t>
      </w:r>
    </w:p>
    <w:p w14:paraId="32B53F8A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6E535ED5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0F69F915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}</w:t>
      </w:r>
    </w:p>
    <w:p w14:paraId="6F855D1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6A51199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private void button1_Click(object sender, EventArgs e)</w:t>
      </w:r>
    </w:p>
    <w:p w14:paraId="4450895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{</w:t>
      </w:r>
    </w:p>
    <w:p w14:paraId="60B2426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output.Visible = true;</w:t>
      </w:r>
    </w:p>
    <w:p w14:paraId="31AB055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08F7FDB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output.Text = "</w:t>
      </w:r>
      <w:r>
        <w:rPr>
          <w:b/>
          <w:bCs/>
          <w:sz w:val="20"/>
          <w:szCs w:val="20"/>
        </w:rPr>
        <w:t>Поля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ввода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очищены</w:t>
      </w:r>
      <w:r>
        <w:rPr>
          <w:b/>
          <w:bCs/>
          <w:sz w:val="20"/>
          <w:szCs w:val="20"/>
          <w:lang w:val="en-US"/>
        </w:rPr>
        <w:t>";</w:t>
      </w:r>
    </w:p>
    <w:p w14:paraId="2CCC668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}</w:t>
      </w:r>
    </w:p>
    <w:p w14:paraId="3885890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75E7B347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private void add_Click(object sender, EventArgs e)</w:t>
      </w:r>
    </w:p>
    <w:p w14:paraId="54D598C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{</w:t>
      </w:r>
    </w:p>
    <w:p w14:paraId="215349B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output.Visible = true;</w:t>
      </w:r>
    </w:p>
    <w:p w14:paraId="13408EA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2EADA94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try</w:t>
      </w:r>
    </w:p>
    <w:p w14:paraId="57451337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{</w:t>
      </w:r>
    </w:p>
    <w:p w14:paraId="0FFF04D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using (SqlConnection connection = new SqlConnection(sqlConnection))</w:t>
      </w:r>
    </w:p>
    <w:p w14:paraId="4568859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{</w:t>
      </w:r>
    </w:p>
    <w:p w14:paraId="55DAC10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connection.Open();</w:t>
      </w:r>
    </w:p>
    <w:p w14:paraId="442B55E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4D8C23AA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SqlDataAdapter adapter = new SqlDataAdapter(sqlCommand, connection);</w:t>
      </w:r>
    </w:p>
    <w:p w14:paraId="1440FDF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1C5A971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DataSet ds = new DataSet();</w:t>
      </w:r>
    </w:p>
    <w:p w14:paraId="5A63EC7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4674065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adapter.Fill(ds);</w:t>
      </w:r>
    </w:p>
    <w:p w14:paraId="6C23573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22D6F57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DataTable dt = ds.Tables[0];</w:t>
      </w:r>
    </w:p>
    <w:p w14:paraId="2B93872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55B4FAD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string[] doc = inputD.Text.Split(' ');</w:t>
      </w:r>
    </w:p>
    <w:p w14:paraId="1B073CB5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DataRow newRow = dt.NewRow();</w:t>
      </w:r>
    </w:p>
    <w:p w14:paraId="7FB0AD3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newRow["DoctorId"] = Convert.ToInt32(doc[0]);</w:t>
      </w:r>
    </w:p>
    <w:p w14:paraId="37F2F3E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string[] pat = inputP.Text.Split(' ');</w:t>
      </w:r>
    </w:p>
    <w:p w14:paraId="7E847AD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newRow["PatientId"] = Convert.ToInt32(pat[0]);</w:t>
      </w:r>
    </w:p>
    <w:p w14:paraId="3B68E58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 xml:space="preserve">                    newRow["Date"] = $"{inputDate.Value.Year}-{inputDate.Value.Month}-{inputDate.Value.Day}";</w:t>
      </w:r>
    </w:p>
    <w:p w14:paraId="423AC6C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string[] dis = inputDis.Text.Split(' ');</w:t>
      </w:r>
    </w:p>
    <w:p w14:paraId="63E7E255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newRow["DiseasesId"] = Convert.ToInt32(doc[0]);</w:t>
      </w:r>
    </w:p>
    <w:p w14:paraId="51E2B94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string[] med = inputM.Text.Split(' ');</w:t>
      </w:r>
    </w:p>
    <w:p w14:paraId="01EA05C7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newRow["MedicationsId"] = Convert.ToInt32(med[0]);</w:t>
      </w:r>
    </w:p>
    <w:p w14:paraId="09EC4CE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newRow["Dosage"] = Convert.ToInt32(inputDoz.Value);</w:t>
      </w:r>
    </w:p>
    <w:p w14:paraId="494E265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56209BFA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dt.Rows.Add(newRow);</w:t>
      </w:r>
    </w:p>
    <w:p w14:paraId="3C0C96F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SqlCommandBuilder commandBuilder = new SqlCommandBuilder(adapter);</w:t>
      </w:r>
    </w:p>
    <w:p w14:paraId="4A08771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41CCB24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adapter.Update(ds);</w:t>
      </w:r>
    </w:p>
    <w:p w14:paraId="64DF0A6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5B9E0FD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ds.Clear();</w:t>
      </w:r>
    </w:p>
    <w:p w14:paraId="59D38F5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adapter.Fill(ds);</w:t>
      </w:r>
    </w:p>
    <w:p w14:paraId="242DDDD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0EA4123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475AA52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output.Text = $"</w:t>
      </w:r>
      <w:r>
        <w:rPr>
          <w:b/>
          <w:bCs/>
          <w:sz w:val="20"/>
          <w:szCs w:val="20"/>
        </w:rPr>
        <w:t>Добавлена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запись</w:t>
      </w:r>
      <w:r>
        <w:rPr>
          <w:b/>
          <w:bCs/>
          <w:sz w:val="20"/>
          <w:szCs w:val="20"/>
          <w:lang w:val="en-US"/>
        </w:rPr>
        <w:t>: {doc[0]} {pat[0]} {inputDate.Value.Year}-{inputDate.Value.Month}-{inputDate.Value.Day} {dis[0]} {med[0]} {inputDoz.Value}";</w:t>
      </w:r>
    </w:p>
    <w:p w14:paraId="7B7EFB0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5171DD7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                </w:t>
      </w:r>
      <w:r>
        <w:rPr>
          <w:b/>
          <w:bCs/>
          <w:sz w:val="20"/>
          <w:szCs w:val="20"/>
        </w:rPr>
        <w:t>}</w:t>
      </w:r>
    </w:p>
    <w:p w14:paraId="1849090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}</w:t>
      </w:r>
    </w:p>
    <w:p w14:paraId="44ECF8C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catch</w:t>
      </w:r>
    </w:p>
    <w:p w14:paraId="52101DCA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{</w:t>
      </w:r>
    </w:p>
    <w:p w14:paraId="4F53BD2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output.Text = "Ошибка конвертации данных";</w:t>
      </w:r>
    </w:p>
    <w:p w14:paraId="5A8B604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  <w:lang w:val="en-US"/>
        </w:rPr>
        <w:t>}</w:t>
      </w:r>
    </w:p>
    <w:p w14:paraId="2FFA1E2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2962754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}</w:t>
      </w:r>
    </w:p>
    <w:p w14:paraId="413A4C2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748978A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private void button2_Click(object sender, EventArgs e)</w:t>
      </w:r>
    </w:p>
    <w:p w14:paraId="58E730E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{</w:t>
      </w:r>
    </w:p>
    <w:p w14:paraId="384C06A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output.Visible = true;</w:t>
      </w:r>
    </w:p>
    <w:p w14:paraId="57A719D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4098292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try</w:t>
      </w:r>
    </w:p>
    <w:p w14:paraId="286F65E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{</w:t>
      </w:r>
    </w:p>
    <w:p w14:paraId="54A62E1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using (SqlConnection connection = new SqlConnection(sqlConnection))</w:t>
      </w:r>
    </w:p>
    <w:p w14:paraId="0643A91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{</w:t>
      </w:r>
    </w:p>
    <w:p w14:paraId="6CB989D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string[] id = comboBox1.Text.Split(' ');</w:t>
      </w:r>
    </w:p>
    <w:p w14:paraId="24E95AA4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connection.Open();</w:t>
      </w:r>
    </w:p>
    <w:p w14:paraId="27470A24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6B5CC245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SqlDataAdapter adapter = new SqlDataAdapter();</w:t>
      </w:r>
    </w:p>
    <w:p w14:paraId="6095BDF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SqlCommand command = new SqlCommand($"UPDATE MedicalProcedures SET DoctorId = @d,  PatientId = @p, Date = @date, DiseasesId = @dis, MedicationsId = @med, Dosage = @dos WHERE MedicalId = @id", connection);</w:t>
      </w:r>
    </w:p>
    <w:p w14:paraId="6BA4772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; string[] doc = inputD.Text.Split(' ');</w:t>
      </w:r>
    </w:p>
    <w:p w14:paraId="1F7CF52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SqlParameter param1 = new SqlParameter("@d", Convert.ToInt32(doc[0]));</w:t>
      </w:r>
    </w:p>
    <w:p w14:paraId="17D4CF87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command.Parameters.Add(param1);</w:t>
      </w:r>
    </w:p>
    <w:p w14:paraId="5A2A2E0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string[] pat = inputP.Text.Split(' ');</w:t>
      </w:r>
    </w:p>
    <w:p w14:paraId="1F34C765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SqlParameter param2 = new SqlParameter("@p", Convert.ToInt32(pat[0]));</w:t>
      </w:r>
    </w:p>
    <w:p w14:paraId="46D2230A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command.Parameters.Add(param2);</w:t>
      </w:r>
    </w:p>
    <w:p w14:paraId="06971D1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6E42ADE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SqlParameter param3 = new SqlParameter("@date", $"{inputDate.Value.Year}-{inputDate.Value.Month}-{inputDate.Value.Day}");</w:t>
      </w:r>
    </w:p>
    <w:p w14:paraId="0F164E8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command.Parameters.Add(param3);</w:t>
      </w:r>
    </w:p>
    <w:p w14:paraId="65CEB81A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string[] dis = inputDis.Text.Split(' ');</w:t>
      </w:r>
    </w:p>
    <w:p w14:paraId="4679A65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SqlParameter param4 = new SqlParameter("@dis", Convert.ToInt32(doc[0]));</w:t>
      </w:r>
    </w:p>
    <w:p w14:paraId="43EF633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command.Parameters.Add(param4);</w:t>
      </w:r>
    </w:p>
    <w:p w14:paraId="51BD5E3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68D430C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SqlParameter param5 = new SqlParameter("@id", Convert.ToInt32(id[0]));</w:t>
      </w:r>
    </w:p>
    <w:p w14:paraId="2F604977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command.Parameters.Add(param5);</w:t>
      </w:r>
    </w:p>
    <w:p w14:paraId="1BEF27C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string[] med = inputM.Text.Split(' ');</w:t>
      </w:r>
    </w:p>
    <w:p w14:paraId="40D5FD6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SqlParameter param6 = new SqlParameter("@med", Convert.ToInt32(med[0]));</w:t>
      </w:r>
    </w:p>
    <w:p w14:paraId="6C67E2E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command.Parameters.Add(param6);</w:t>
      </w:r>
    </w:p>
    <w:p w14:paraId="6879EEB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28C716E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SqlParameter param7 = new SqlParameter("@dos", Convert.ToInt32(inputDoz.Value));</w:t>
      </w:r>
    </w:p>
    <w:p w14:paraId="78C5850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command.Parameters.Add(param7);</w:t>
      </w:r>
    </w:p>
    <w:p w14:paraId="4C8CA4A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4A96399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adapter.UpdateCommand = command;</w:t>
      </w:r>
    </w:p>
    <w:p w14:paraId="002B5CC7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1A92DD64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adapter.UpdateCommand.ExecuteNonQuery();</w:t>
      </w:r>
    </w:p>
    <w:p w14:paraId="0F44076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3FDD5DA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output.Text = $"</w:t>
      </w:r>
      <w:r>
        <w:rPr>
          <w:b/>
          <w:bCs/>
          <w:sz w:val="20"/>
          <w:szCs w:val="20"/>
        </w:rPr>
        <w:t>Обновлена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запись</w:t>
      </w:r>
      <w:r>
        <w:rPr>
          <w:b/>
          <w:bCs/>
          <w:sz w:val="20"/>
          <w:szCs w:val="20"/>
          <w:lang w:val="en-US"/>
        </w:rPr>
        <w:t>: {doc[0]} {pat[0]} {inputDate.Value.Year}-{inputDate.Value.Month}-{inputDate.Value.Day} {dis[0]} {med[0]} {inputDoz.Value}";</w:t>
      </w:r>
    </w:p>
    <w:p w14:paraId="2A5ED48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}</w:t>
      </w:r>
    </w:p>
    <w:p w14:paraId="130AEFB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259B28A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comboBox1.Items.Clear();</w:t>
      </w:r>
    </w:p>
    <w:p w14:paraId="4C7475F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2ADDC3D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using (SqlConnection connection = new SqlConnection(sqlConnection))</w:t>
      </w:r>
    </w:p>
    <w:p w14:paraId="18AF03C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{</w:t>
      </w:r>
    </w:p>
    <w:p w14:paraId="0D306F4A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connection.Open();</w:t>
      </w:r>
    </w:p>
    <w:p w14:paraId="162A31B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6BC300EA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SqlDataAdapter adapter = new SqlDataAdapter(sqlCommand, connection);</w:t>
      </w:r>
    </w:p>
    <w:p w14:paraId="3307085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DataSet ds = new DataSet();</w:t>
      </w:r>
    </w:p>
    <w:p w14:paraId="2FD8E5A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2EEDFF0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adapter.Fill(ds);</w:t>
      </w:r>
    </w:p>
    <w:p w14:paraId="7B5E339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67EF207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dataGridView1.DataSource = ds.Tables[0];</w:t>
      </w:r>
    </w:p>
    <w:p w14:paraId="5BBC8C8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6B6906F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DataTable dt = ds.Tables[0];</w:t>
      </w:r>
    </w:p>
    <w:p w14:paraId="373C1FD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189E88A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StringBuilder sb = new StringBuilder();</w:t>
      </w:r>
    </w:p>
    <w:p w14:paraId="14ED005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foreach (DataColumn column in dt.Columns)</w:t>
      </w:r>
    </w:p>
    <w:p w14:paraId="6333517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{</w:t>
      </w:r>
    </w:p>
    <w:p w14:paraId="42C8203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foreach (DataRow row in dt.Rows)</w:t>
      </w:r>
    </w:p>
    <w:p w14:paraId="128982E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{</w:t>
      </w:r>
    </w:p>
    <w:p w14:paraId="406EA67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var cells = row.ItemArray;</w:t>
      </w:r>
    </w:p>
    <w:p w14:paraId="6FF5DE7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foreach (object cell in cells)</w:t>
      </w:r>
    </w:p>
    <w:p w14:paraId="4663E83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    sb.Append(cell + " ");</w:t>
      </w:r>
    </w:p>
    <w:p w14:paraId="01CFC14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comboBox1.Items.Add(sb.ToString());</w:t>
      </w:r>
    </w:p>
    <w:p w14:paraId="1A365E9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sb.Clear();</w:t>
      </w:r>
    </w:p>
    <w:p w14:paraId="32D8921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}</w:t>
      </w:r>
    </w:p>
    <w:p w14:paraId="396A54A7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break;</w:t>
      </w:r>
    </w:p>
    <w:p w14:paraId="3F3E56A5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}</w:t>
      </w:r>
    </w:p>
    <w:p w14:paraId="558ED8D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6420EB2B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}</w:t>
      </w:r>
    </w:p>
    <w:p w14:paraId="5DEACCA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comboBox1.Text = comboBox1.Items[0].ToString();</w:t>
      </w:r>
    </w:p>
    <w:p w14:paraId="13B9079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}</w:t>
      </w:r>
    </w:p>
    <w:p w14:paraId="3C641FAA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catch</w:t>
      </w:r>
    </w:p>
    <w:p w14:paraId="681F9C5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{</w:t>
      </w:r>
    </w:p>
    <w:p w14:paraId="1FBE934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output.Text = "</w:t>
      </w:r>
      <w:r>
        <w:rPr>
          <w:b/>
          <w:bCs/>
          <w:sz w:val="20"/>
          <w:szCs w:val="20"/>
        </w:rPr>
        <w:t>Произошло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недрозумение</w:t>
      </w:r>
      <w:r>
        <w:rPr>
          <w:b/>
          <w:bCs/>
          <w:sz w:val="20"/>
          <w:szCs w:val="20"/>
          <w:lang w:val="en-US"/>
        </w:rPr>
        <w:t>";</w:t>
      </w:r>
    </w:p>
    <w:p w14:paraId="6D259995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}</w:t>
      </w:r>
    </w:p>
    <w:p w14:paraId="5681D43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}</w:t>
      </w:r>
    </w:p>
    <w:p w14:paraId="4DB6981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70F5BC5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private void AddMedicalProcedures_Load(object sender, EventArgs e)</w:t>
      </w:r>
    </w:p>
    <w:p w14:paraId="1E4642F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{</w:t>
      </w:r>
    </w:p>
    <w:p w14:paraId="0884125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using (SqlConnection connection = new SqlConnection(sqlConnection))</w:t>
      </w:r>
    </w:p>
    <w:p w14:paraId="4DBF6852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{</w:t>
      </w:r>
    </w:p>
    <w:p w14:paraId="4311E2C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connection.Open();</w:t>
      </w:r>
    </w:p>
    <w:p w14:paraId="2036206C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57869C2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SqlDataAdapter adapter = new SqlDataAdapter(sqlCommand, connection);</w:t>
      </w:r>
    </w:p>
    <w:p w14:paraId="6222A5D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DataSet ds = new DataSet();</w:t>
      </w:r>
    </w:p>
    <w:p w14:paraId="66402E9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47487E1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adapter.Fill(ds);</w:t>
      </w:r>
    </w:p>
    <w:p w14:paraId="431A48B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62657BA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dataGridView1.DataSource = ds.Tables[0];</w:t>
      </w:r>
    </w:p>
    <w:p w14:paraId="6A46E08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3C20BA3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 xml:space="preserve">                DataTable dt = ds.Tables[0];</w:t>
      </w:r>
    </w:p>
    <w:p w14:paraId="4E93BC25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14A5C92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StringBuilder sb = new StringBuilder();</w:t>
      </w:r>
    </w:p>
    <w:p w14:paraId="3723DF9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foreach (DataColumn column in dt.Columns)</w:t>
      </w:r>
    </w:p>
    <w:p w14:paraId="7644D986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{</w:t>
      </w:r>
    </w:p>
    <w:p w14:paraId="4A59E2B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foreach (DataRow row in dt.Rows)</w:t>
      </w:r>
    </w:p>
    <w:p w14:paraId="755A614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{</w:t>
      </w:r>
    </w:p>
    <w:p w14:paraId="275233B0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var cells = row.ItemArray;</w:t>
      </w:r>
    </w:p>
    <w:p w14:paraId="1795B39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foreach (object cell in cells)</w:t>
      </w:r>
    </w:p>
    <w:p w14:paraId="65177AB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sb.Append(cell + " ");</w:t>
      </w:r>
    </w:p>
    <w:p w14:paraId="50CC075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comboBox1.Items.Add(sb.ToString());</w:t>
      </w:r>
    </w:p>
    <w:p w14:paraId="3E4353CD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sb.Clear();</w:t>
      </w:r>
    </w:p>
    <w:p w14:paraId="37F2B138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}</w:t>
      </w:r>
    </w:p>
    <w:p w14:paraId="748591B3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break;</w:t>
      </w:r>
    </w:p>
    <w:p w14:paraId="4333707F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}</w:t>
      </w:r>
    </w:p>
    <w:p w14:paraId="276F8457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}</w:t>
      </w:r>
    </w:p>
    <w:p w14:paraId="7C34CD07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</w:p>
    <w:p w14:paraId="10AA7411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comboBox1.Text = comboBox1.Items[0].ToString();</w:t>
      </w:r>
    </w:p>
    <w:p w14:paraId="763360A7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}</w:t>
      </w:r>
    </w:p>
    <w:p w14:paraId="2C0FD484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}</w:t>
      </w:r>
    </w:p>
    <w:p w14:paraId="76588A84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}</w:t>
      </w:r>
    </w:p>
    <w:p w14:paraId="3DC6DD7E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</w:p>
    <w:p w14:paraId="112C0836" w14:textId="137105EF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>
        <w:rPr>
          <w:b/>
          <w:bCs/>
          <w:sz w:val="28"/>
          <w:szCs w:val="28"/>
          <w:lang w:val="en-US"/>
        </w:rPr>
        <w:t xml:space="preserve"> </w:t>
      </w:r>
      <w:r w:rsidR="00E90119" w:rsidRPr="00E90119">
        <w:rPr>
          <w:b/>
          <w:bCs/>
          <w:i/>
          <w:iCs/>
          <w:sz w:val="28"/>
          <w:szCs w:val="28"/>
          <w:lang w:val="en-US"/>
        </w:rPr>
        <w:t>ShowTables.cs</w:t>
      </w:r>
      <w:r>
        <w:rPr>
          <w:b/>
          <w:bCs/>
          <w:sz w:val="28"/>
          <w:szCs w:val="28"/>
          <w:lang w:val="en-US"/>
        </w:rPr>
        <w:t>:</w:t>
      </w:r>
    </w:p>
    <w:p w14:paraId="0F17809C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>using System;</w:t>
      </w:r>
    </w:p>
    <w:p w14:paraId="13AD99B2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>using System.Collections;</w:t>
      </w:r>
    </w:p>
    <w:p w14:paraId="05EE0969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>using System.Collections.Generic;</w:t>
      </w:r>
    </w:p>
    <w:p w14:paraId="17EBC4C5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>using System.Data;</w:t>
      </w:r>
    </w:p>
    <w:p w14:paraId="4AE87D90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>using System.Data.SqlClient;</w:t>
      </w:r>
    </w:p>
    <w:p w14:paraId="5425E427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>using System.Linq;</w:t>
      </w:r>
    </w:p>
    <w:p w14:paraId="4CAE7E70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>using System.Text;</w:t>
      </w:r>
    </w:p>
    <w:p w14:paraId="5D357975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>using System.Threading.Tasks;</w:t>
      </w:r>
    </w:p>
    <w:p w14:paraId="6781777C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6CD1C528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>namespace Logic</w:t>
      </w:r>
    </w:p>
    <w:p w14:paraId="46858C10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>{</w:t>
      </w:r>
    </w:p>
    <w:p w14:paraId="0C5B1776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public class ShowTables</w:t>
      </w:r>
    </w:p>
    <w:p w14:paraId="1D9FAE96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{</w:t>
      </w:r>
    </w:p>
    <w:p w14:paraId="11F9641F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string path;</w:t>
      </w:r>
    </w:p>
    <w:p w14:paraId="2782B282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public ShowTables(string path) { this.path = path; }</w:t>
      </w:r>
    </w:p>
    <w:p w14:paraId="5C06F65F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12268FDA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private DataTable AbsTable(string tableName, string command)</w:t>
      </w:r>
    </w:p>
    <w:p w14:paraId="6C6962E7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{</w:t>
      </w:r>
    </w:p>
    <w:p w14:paraId="2204276A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DataTable dt = new DataTable(tableName);</w:t>
      </w:r>
    </w:p>
    <w:p w14:paraId="1468CBC7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using (SqlConnection connection = new SqlConnection(path))</w:t>
      </w:r>
    </w:p>
    <w:p w14:paraId="135E4299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{</w:t>
      </w:r>
    </w:p>
    <w:p w14:paraId="222DAEF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SqlCommand query = new SqlCommand(command, connection);</w:t>
      </w:r>
    </w:p>
    <w:p w14:paraId="4D9EFDB8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67786591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</w:rPr>
      </w:pPr>
      <w:r w:rsidRPr="00E90119">
        <w:rPr>
          <w:kern w:val="0"/>
          <w:sz w:val="20"/>
          <w:szCs w:val="20"/>
          <w:lang w:val="en-US"/>
        </w:rPr>
        <w:t xml:space="preserve">                </w:t>
      </w:r>
      <w:r w:rsidRPr="00E90119">
        <w:rPr>
          <w:kern w:val="0"/>
          <w:sz w:val="20"/>
          <w:szCs w:val="20"/>
        </w:rPr>
        <w:t>// создаем объект SqlDataAdapter для заполнения объекта DataTable данными из базы данных</w:t>
      </w:r>
    </w:p>
    <w:p w14:paraId="10DD50D5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</w:rPr>
        <w:t xml:space="preserve">                </w:t>
      </w:r>
      <w:r w:rsidRPr="00E90119">
        <w:rPr>
          <w:kern w:val="0"/>
          <w:sz w:val="20"/>
          <w:szCs w:val="20"/>
          <w:lang w:val="en-US"/>
        </w:rPr>
        <w:t>SqlDataAdapter adapter = new SqlDataAdapter(query);</w:t>
      </w:r>
    </w:p>
    <w:p w14:paraId="1572B71A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6CE70B01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    adapter.Fill(dt);</w:t>
      </w:r>
    </w:p>
    <w:p w14:paraId="769E05CB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}</w:t>
      </w:r>
    </w:p>
    <w:p w14:paraId="27513442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return dt;</w:t>
      </w:r>
    </w:p>
    <w:p w14:paraId="714E9706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}</w:t>
      </w:r>
    </w:p>
    <w:p w14:paraId="6F04B338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225C56D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public DataTable ShowTkitTable()</w:t>
      </w:r>
    </w:p>
    <w:p w14:paraId="4B7D4F4D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{</w:t>
      </w:r>
    </w:p>
    <w:p w14:paraId="21580FD8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string command = "SELECT * FROM PlaneTickets";</w:t>
      </w:r>
    </w:p>
    <w:p w14:paraId="4A64A743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string tableName = "PlaneTickets";</w:t>
      </w:r>
    </w:p>
    <w:p w14:paraId="12718E5C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return AbsTable(tableName, command);</w:t>
      </w:r>
    </w:p>
    <w:p w14:paraId="296F0ACF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}</w:t>
      </w:r>
    </w:p>
    <w:p w14:paraId="23FE6132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70E38544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lastRenderedPageBreak/>
        <w:t xml:space="preserve">        public DataTable ShowPostsTable()</w:t>
      </w:r>
    </w:p>
    <w:p w14:paraId="637C7431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{</w:t>
      </w:r>
    </w:p>
    <w:p w14:paraId="38826A9F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string command = "SELECT * FROM Posts";</w:t>
      </w:r>
    </w:p>
    <w:p w14:paraId="7E412209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string tableName = "Posts";</w:t>
      </w:r>
    </w:p>
    <w:p w14:paraId="23C3B007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return AbsTable(tableName, command);</w:t>
      </w:r>
    </w:p>
    <w:p w14:paraId="2544C0A8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</w:rPr>
      </w:pPr>
      <w:r w:rsidRPr="00E90119">
        <w:rPr>
          <w:kern w:val="0"/>
          <w:sz w:val="20"/>
          <w:szCs w:val="20"/>
          <w:lang w:val="en-US"/>
        </w:rPr>
        <w:t xml:space="preserve">        </w:t>
      </w:r>
      <w:r w:rsidRPr="00E90119">
        <w:rPr>
          <w:kern w:val="0"/>
          <w:sz w:val="20"/>
          <w:szCs w:val="20"/>
        </w:rPr>
        <w:t>}</w:t>
      </w:r>
    </w:p>
    <w:p w14:paraId="599FA4C7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</w:rPr>
      </w:pPr>
    </w:p>
    <w:p w14:paraId="5C814587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</w:rPr>
      </w:pPr>
      <w:r w:rsidRPr="00E90119">
        <w:rPr>
          <w:kern w:val="0"/>
          <w:sz w:val="20"/>
          <w:szCs w:val="20"/>
        </w:rPr>
        <w:t xml:space="preserve">        public DataTable ShowTypeOfPlanesTable()</w:t>
      </w:r>
    </w:p>
    <w:p w14:paraId="665520B6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</w:rPr>
        <w:t xml:space="preserve">        </w:t>
      </w:r>
      <w:r w:rsidRPr="00E90119">
        <w:rPr>
          <w:kern w:val="0"/>
          <w:sz w:val="20"/>
          <w:szCs w:val="20"/>
          <w:lang w:val="en-US"/>
        </w:rPr>
        <w:t>{</w:t>
      </w:r>
    </w:p>
    <w:p w14:paraId="6AD4C9B2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string command = "SELECT * FROM TypeOfPlanes";</w:t>
      </w:r>
    </w:p>
    <w:p w14:paraId="004A9ADE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string tableName = "TypeOfPlanes";</w:t>
      </w:r>
    </w:p>
    <w:p w14:paraId="4923EB06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return AbsTable(tableName, command);</w:t>
      </w:r>
    </w:p>
    <w:p w14:paraId="01FC1DC0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}</w:t>
      </w:r>
    </w:p>
    <w:p w14:paraId="400E0513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74E577D4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public DataTable ShowPlanesTable()</w:t>
      </w:r>
    </w:p>
    <w:p w14:paraId="2232ED43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{</w:t>
      </w:r>
    </w:p>
    <w:p w14:paraId="16C4F6E3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string command = "SELECT * FROM Planes";</w:t>
      </w:r>
    </w:p>
    <w:p w14:paraId="1D402A40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string tableName = "Planes";</w:t>
      </w:r>
    </w:p>
    <w:p w14:paraId="41A18D2D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return AbsTable(tableName, command);</w:t>
      </w:r>
    </w:p>
    <w:p w14:paraId="6DB1CC77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}</w:t>
      </w:r>
    </w:p>
    <w:p w14:paraId="58FDD841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1D5E2C87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public DataTable ShowFlightsTable()</w:t>
      </w:r>
    </w:p>
    <w:p w14:paraId="40DEF4A2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{</w:t>
      </w:r>
    </w:p>
    <w:p w14:paraId="445BD088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string command = "SELECT * FROM Flights";</w:t>
      </w:r>
    </w:p>
    <w:p w14:paraId="115BB78B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string tableName = "Flights";</w:t>
      </w:r>
    </w:p>
    <w:p w14:paraId="069D0393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return AbsTable(tableName, command);</w:t>
      </w:r>
    </w:p>
    <w:p w14:paraId="509EDB18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}</w:t>
      </w:r>
    </w:p>
    <w:p w14:paraId="79480680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</w:p>
    <w:p w14:paraId="5B2E5416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public DataTable ShowArivalsDispatchTable()</w:t>
      </w:r>
    </w:p>
    <w:p w14:paraId="1B5CA5F0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{</w:t>
      </w:r>
    </w:p>
    <w:p w14:paraId="4C56A8C6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string command = "SELECT * FROM ArivalsDispatch";</w:t>
      </w:r>
    </w:p>
    <w:p w14:paraId="3395A3CC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string tableName = "ArivalsDispatch";</w:t>
      </w:r>
    </w:p>
    <w:p w14:paraId="0EB9AA38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return AbsTable(tableName, command);</w:t>
      </w:r>
    </w:p>
    <w:p w14:paraId="03C3E969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</w:rPr>
      </w:pPr>
      <w:r w:rsidRPr="00E90119">
        <w:rPr>
          <w:kern w:val="0"/>
          <w:sz w:val="20"/>
          <w:szCs w:val="20"/>
          <w:lang w:val="en-US"/>
        </w:rPr>
        <w:t xml:space="preserve">        </w:t>
      </w:r>
      <w:r w:rsidRPr="00E90119">
        <w:rPr>
          <w:kern w:val="0"/>
          <w:sz w:val="20"/>
          <w:szCs w:val="20"/>
        </w:rPr>
        <w:t>}</w:t>
      </w:r>
    </w:p>
    <w:p w14:paraId="0DDE0411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</w:rPr>
      </w:pPr>
    </w:p>
    <w:p w14:paraId="194EA604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</w:rPr>
      </w:pPr>
      <w:r w:rsidRPr="00E90119">
        <w:rPr>
          <w:kern w:val="0"/>
          <w:sz w:val="20"/>
          <w:szCs w:val="20"/>
        </w:rPr>
        <w:t xml:space="preserve">        public DataTable ShowEmployesTable()</w:t>
      </w:r>
    </w:p>
    <w:p w14:paraId="7943B6E0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</w:rPr>
      </w:pPr>
      <w:r w:rsidRPr="00E90119">
        <w:rPr>
          <w:kern w:val="0"/>
          <w:sz w:val="20"/>
          <w:szCs w:val="20"/>
        </w:rPr>
        <w:t xml:space="preserve">        {</w:t>
      </w:r>
    </w:p>
    <w:p w14:paraId="35CB9DE5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</w:rPr>
        <w:t xml:space="preserve">            </w:t>
      </w:r>
      <w:r w:rsidRPr="00E90119">
        <w:rPr>
          <w:kern w:val="0"/>
          <w:sz w:val="20"/>
          <w:szCs w:val="20"/>
          <w:lang w:val="en-US"/>
        </w:rPr>
        <w:t>string command = "SELECT * FROM Employes";</w:t>
      </w:r>
    </w:p>
    <w:p w14:paraId="5F753108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string tableName = "Employes";</w:t>
      </w:r>
    </w:p>
    <w:p w14:paraId="2DE6EDC1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    return AbsTable(tableName, command);</w:t>
      </w:r>
    </w:p>
    <w:p w14:paraId="0F3BC388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    }</w:t>
      </w:r>
    </w:p>
    <w:p w14:paraId="02C8F7A6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 xml:space="preserve">    }</w:t>
      </w:r>
    </w:p>
    <w:p w14:paraId="72D15A77" w14:textId="77777777" w:rsidR="00E90119" w:rsidRPr="00E90119" w:rsidRDefault="00E90119" w:rsidP="00E90119">
      <w:pPr>
        <w:autoSpaceDE w:val="0"/>
        <w:autoSpaceDN w:val="0"/>
        <w:adjustRightInd w:val="0"/>
        <w:ind w:firstLine="709"/>
        <w:rPr>
          <w:kern w:val="0"/>
          <w:sz w:val="20"/>
          <w:szCs w:val="20"/>
          <w:lang w:val="en-US"/>
        </w:rPr>
      </w:pPr>
      <w:r w:rsidRPr="00E90119">
        <w:rPr>
          <w:kern w:val="0"/>
          <w:sz w:val="20"/>
          <w:szCs w:val="20"/>
          <w:lang w:val="en-US"/>
        </w:rPr>
        <w:t>}</w:t>
      </w:r>
    </w:p>
    <w:p w14:paraId="7F919B79" w14:textId="77777777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</w:p>
    <w:p w14:paraId="10066300" w14:textId="7E3ED030" w:rsidR="00C141EB" w:rsidRDefault="00C141EB" w:rsidP="00C141EB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>
        <w:rPr>
          <w:b/>
          <w:bCs/>
          <w:sz w:val="28"/>
          <w:szCs w:val="28"/>
          <w:lang w:val="en-US"/>
        </w:rPr>
        <w:t xml:space="preserve"> </w:t>
      </w:r>
      <w:r w:rsidR="00E90119" w:rsidRPr="00E90119">
        <w:rPr>
          <w:b/>
          <w:bCs/>
          <w:i/>
          <w:iCs/>
          <w:sz w:val="28"/>
          <w:szCs w:val="28"/>
          <w:lang w:val="en-US"/>
        </w:rPr>
        <w:t>UpdateTable.cs</w:t>
      </w:r>
      <w:r>
        <w:rPr>
          <w:b/>
          <w:bCs/>
          <w:sz w:val="28"/>
          <w:szCs w:val="28"/>
          <w:lang w:val="en-US"/>
        </w:rPr>
        <w:t>:</w:t>
      </w:r>
    </w:p>
    <w:p w14:paraId="204F6827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>using System;</w:t>
      </w:r>
    </w:p>
    <w:p w14:paraId="215B52F9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>using System.Collections.Generic;</w:t>
      </w:r>
    </w:p>
    <w:p w14:paraId="478AD3C7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>using System.Data.SqlClient;</w:t>
      </w:r>
    </w:p>
    <w:p w14:paraId="33EB5169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>using System.IO;</w:t>
      </w:r>
    </w:p>
    <w:p w14:paraId="659EF3FF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>using System.Linq;</w:t>
      </w:r>
    </w:p>
    <w:p w14:paraId="1E036916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>using System.Text;</w:t>
      </w:r>
    </w:p>
    <w:p w14:paraId="03E3369B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>using System.Threading.Tasks;</w:t>
      </w:r>
    </w:p>
    <w:p w14:paraId="3EB281F8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</w:p>
    <w:p w14:paraId="6130E0A2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>namespace Logic</w:t>
      </w:r>
    </w:p>
    <w:p w14:paraId="2B268304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>{</w:t>
      </w:r>
    </w:p>
    <w:p w14:paraId="7F7CF3F6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public class UpdateTable</w:t>
      </w:r>
    </w:p>
    <w:p w14:paraId="77A81774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{</w:t>
      </w:r>
    </w:p>
    <w:p w14:paraId="0698BD59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string path;</w:t>
      </w:r>
    </w:p>
    <w:p w14:paraId="2CA4AAB8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public UpdateTable(string path) { this.path = path; }</w:t>
      </w:r>
    </w:p>
    <w:p w14:paraId="44360ED7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</w:p>
    <w:p w14:paraId="68E41835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private void AbsUpdateTable(string command)</w:t>
      </w:r>
    </w:p>
    <w:p w14:paraId="11819BBF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{</w:t>
      </w:r>
    </w:p>
    <w:p w14:paraId="3440B6D8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using (SqlConnection connection = new SqlConnection(path))</w:t>
      </w:r>
    </w:p>
    <w:p w14:paraId="31B348BF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lastRenderedPageBreak/>
        <w:t xml:space="preserve">            {</w:t>
      </w:r>
    </w:p>
    <w:p w14:paraId="45FA9DC7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SqlCommand query = new SqlCommand(command, connection);</w:t>
      </w:r>
    </w:p>
    <w:p w14:paraId="3A83C5B1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connection.Open();</w:t>
      </w:r>
    </w:p>
    <w:p w14:paraId="6C43EE71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query.ExecuteNonQuery();</w:t>
      </w:r>
    </w:p>
    <w:p w14:paraId="051F4869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}</w:t>
      </w:r>
    </w:p>
    <w:p w14:paraId="1C29923A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}</w:t>
      </w:r>
    </w:p>
    <w:p w14:paraId="01DB89C0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</w:p>
    <w:p w14:paraId="5E403396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public void UpdateTables(List&lt;string&gt; data, string nameTable, List&lt;string&gt; nameColumns)</w:t>
      </w:r>
    </w:p>
    <w:p w14:paraId="6007DB1B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{</w:t>
      </w:r>
    </w:p>
    <w:p w14:paraId="286D94F2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string command = "UPDATE " + nameTable + " SET ";</w:t>
      </w:r>
    </w:p>
    <w:p w14:paraId="0EF7BE3E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for (int i = 0; i &lt; data.Count &amp;&amp; data[i] != ""; i++)</w:t>
      </w:r>
    </w:p>
    <w:p w14:paraId="5149F816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{</w:t>
      </w:r>
    </w:p>
    <w:p w14:paraId="1DBF3A3D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if (int.TryParse(data[i], out int result) || (double.TryParse(data[i], out double res)))</w:t>
      </w:r>
    </w:p>
    <w:p w14:paraId="4C29EC42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{</w:t>
      </w:r>
    </w:p>
    <w:p w14:paraId="7F597F5B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if (data.Count - 1 == i)</w:t>
      </w:r>
    </w:p>
    <w:p w14:paraId="2777CF08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{</w:t>
      </w:r>
    </w:p>
    <w:p w14:paraId="3A4E1AE2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    command = command + nameColumns[i] + " = " + data[i] + " ";</w:t>
      </w:r>
    </w:p>
    <w:p w14:paraId="616A13AF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    command = command + " WHERE " + nameColumns[0] + " = " + data[0];</w:t>
      </w:r>
    </w:p>
    <w:p w14:paraId="3D821AA2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    AbsUpdateTable(command);</w:t>
      </w:r>
    </w:p>
    <w:p w14:paraId="43448E92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}</w:t>
      </w:r>
    </w:p>
    <w:p w14:paraId="381E4916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else</w:t>
      </w:r>
    </w:p>
    <w:p w14:paraId="7CE6A6DB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{</w:t>
      </w:r>
    </w:p>
    <w:p w14:paraId="379C25E8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    if(i != 0)</w:t>
      </w:r>
    </w:p>
    <w:p w14:paraId="7C6702FB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    command = command + nameColumns[i] + " = " + data[i] + ", ";</w:t>
      </w:r>
    </w:p>
    <w:p w14:paraId="16EA3EE3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}</w:t>
      </w:r>
    </w:p>
    <w:p w14:paraId="337B4CED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}</w:t>
      </w:r>
    </w:p>
    <w:p w14:paraId="1C42FE5C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else</w:t>
      </w:r>
    </w:p>
    <w:p w14:paraId="5124D63A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{</w:t>
      </w:r>
    </w:p>
    <w:p w14:paraId="0D3B61DD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if (data.Count - 1 == i)</w:t>
      </w:r>
    </w:p>
    <w:p w14:paraId="3A261940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{</w:t>
      </w:r>
    </w:p>
    <w:p w14:paraId="62A38E67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    command = command + nameColumns[i] + " = \'" + data[i] + "\' ";</w:t>
      </w:r>
    </w:p>
    <w:p w14:paraId="379B03AC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    command = command + " WHERE " + nameColumns[0] + " = " + data[0];</w:t>
      </w:r>
    </w:p>
    <w:p w14:paraId="50E8B9CC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    AbsUpdateTable(command);</w:t>
      </w:r>
    </w:p>
    <w:p w14:paraId="0B2C988F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}</w:t>
      </w:r>
    </w:p>
    <w:p w14:paraId="48E56A6F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else</w:t>
      </w:r>
    </w:p>
    <w:p w14:paraId="2430FEEA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{</w:t>
      </w:r>
    </w:p>
    <w:p w14:paraId="06B021A4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    if(i != 0)</w:t>
      </w:r>
    </w:p>
    <w:p w14:paraId="2E0740C2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  <w:lang w:val="en-US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    command = command + nameColumns[i] + " = \'" + data[i] + "\', ";</w:t>
      </w:r>
    </w:p>
    <w:p w14:paraId="674C2472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</w:rPr>
      </w:pPr>
      <w:r w:rsidRPr="00E90119">
        <w:rPr>
          <w:kern w:val="0"/>
          <w:sz w:val="19"/>
          <w:szCs w:val="19"/>
          <w:lang w:val="en-US"/>
        </w:rPr>
        <w:t xml:space="preserve">                    </w:t>
      </w:r>
      <w:r w:rsidRPr="00E90119">
        <w:rPr>
          <w:kern w:val="0"/>
          <w:sz w:val="19"/>
          <w:szCs w:val="19"/>
        </w:rPr>
        <w:t>}</w:t>
      </w:r>
    </w:p>
    <w:p w14:paraId="6F1F1EAD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</w:rPr>
      </w:pPr>
      <w:r w:rsidRPr="00E90119">
        <w:rPr>
          <w:kern w:val="0"/>
          <w:sz w:val="19"/>
          <w:szCs w:val="19"/>
        </w:rPr>
        <w:t xml:space="preserve">                }</w:t>
      </w:r>
    </w:p>
    <w:p w14:paraId="17E8B6F4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</w:rPr>
      </w:pPr>
      <w:r w:rsidRPr="00E90119">
        <w:rPr>
          <w:kern w:val="0"/>
          <w:sz w:val="19"/>
          <w:szCs w:val="19"/>
        </w:rPr>
        <w:t xml:space="preserve">            }</w:t>
      </w:r>
    </w:p>
    <w:p w14:paraId="55BF7BE4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</w:rPr>
      </w:pPr>
      <w:r w:rsidRPr="00E90119">
        <w:rPr>
          <w:kern w:val="0"/>
          <w:sz w:val="19"/>
          <w:szCs w:val="19"/>
        </w:rPr>
        <w:t xml:space="preserve">        }</w:t>
      </w:r>
    </w:p>
    <w:p w14:paraId="2E00BE15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</w:rPr>
      </w:pPr>
      <w:r w:rsidRPr="00E90119">
        <w:rPr>
          <w:kern w:val="0"/>
          <w:sz w:val="19"/>
          <w:szCs w:val="19"/>
        </w:rPr>
        <w:t xml:space="preserve">    }</w:t>
      </w:r>
    </w:p>
    <w:p w14:paraId="6D8906D0" w14:textId="77777777" w:rsidR="00E90119" w:rsidRPr="00E90119" w:rsidRDefault="00E90119" w:rsidP="00E90119">
      <w:pPr>
        <w:autoSpaceDE w:val="0"/>
        <w:autoSpaceDN w:val="0"/>
        <w:adjustRightInd w:val="0"/>
        <w:rPr>
          <w:kern w:val="0"/>
          <w:sz w:val="19"/>
          <w:szCs w:val="19"/>
        </w:rPr>
      </w:pPr>
      <w:r w:rsidRPr="00E90119">
        <w:rPr>
          <w:kern w:val="0"/>
          <w:sz w:val="19"/>
          <w:szCs w:val="19"/>
        </w:rPr>
        <w:t>}</w:t>
      </w:r>
    </w:p>
    <w:p w14:paraId="2FE4143A" w14:textId="77777777" w:rsidR="00C141EB" w:rsidRDefault="00C141EB" w:rsidP="00C141EB">
      <w:pPr>
        <w:autoSpaceDE w:val="0"/>
        <w:autoSpaceDN w:val="0"/>
        <w:adjustRightInd w:val="0"/>
        <w:rPr>
          <w:b/>
          <w:bCs/>
        </w:rPr>
      </w:pPr>
    </w:p>
    <w:p w14:paraId="3327DF87" w14:textId="77777777" w:rsidR="00C141EB" w:rsidRDefault="00C141EB"/>
    <w:sectPr w:rsidR="00C14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Marathi">
    <w:altName w:val="Times New Roman"/>
    <w:charset w:val="CC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FDA089FA"/>
    <w:name w:val="WW8Num2"/>
    <w:lvl w:ilvl="0">
      <w:start w:val="1"/>
      <w:numFmt w:val="decimal"/>
      <w:lvlText w:val="%1)"/>
      <w:lvlJc w:val="left"/>
      <w:pPr>
        <w:tabs>
          <w:tab w:val="num" w:pos="1026"/>
        </w:tabs>
        <w:ind w:left="1026" w:hanging="286"/>
      </w:pPr>
      <w:rPr>
        <w:rFonts w:ascii="Times New Roman" w:hAnsi="Times New Roman" w:cs="Times New Roman" w:hint="default"/>
        <w:color w:val="auto"/>
        <w:sz w:val="24"/>
        <w:szCs w:val="28"/>
      </w:rPr>
    </w:lvl>
  </w:abstractNum>
  <w:abstractNum w:abstractNumId="1" w15:restartNumberingAfterBreak="0">
    <w:nsid w:val="00000003"/>
    <w:multiLevelType w:val="multilevel"/>
    <w:tmpl w:val="00000003"/>
    <w:name w:val="WW8Num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</w:rPr>
    </w:lvl>
  </w:abstractNum>
  <w:abstractNum w:abstractNumId="3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  <w:color w:val="000000"/>
        <w:sz w:val="28"/>
        <w:szCs w:val="28"/>
      </w:rPr>
    </w:lvl>
  </w:abstractNum>
  <w:abstractNum w:abstractNumId="4" w15:restartNumberingAfterBreak="0">
    <w:nsid w:val="00000019"/>
    <w:multiLevelType w:val="multilevel"/>
    <w:tmpl w:val="10D87106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458" w:hanging="404"/>
      </w:pPr>
      <w:rPr>
        <w:rFonts w:ascii="Times New Roman" w:eastAsia="Calibri" w:hAnsi="Times New Roman" w:cs="Times New Roman"/>
        <w:b w:val="0"/>
        <w:bCs w:val="0"/>
        <w:spacing w:val="0"/>
        <w:w w:val="99"/>
        <w:sz w:val="20"/>
        <w:szCs w:val="20"/>
        <w:lang w:val="ru-RU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5" w15:restartNumberingAfterBreak="0">
    <w:nsid w:val="00000038"/>
    <w:multiLevelType w:val="singleLevel"/>
    <w:tmpl w:val="00000038"/>
    <w:name w:val="WW8Num56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  <w:color w:val="000000"/>
        <w:sz w:val="28"/>
        <w:szCs w:val="28"/>
      </w:rPr>
    </w:lvl>
  </w:abstractNum>
  <w:abstractNum w:abstractNumId="6" w15:restartNumberingAfterBreak="0">
    <w:nsid w:val="3388159E"/>
    <w:multiLevelType w:val="hybridMultilevel"/>
    <w:tmpl w:val="6B3A2ED4"/>
    <w:lvl w:ilvl="0" w:tplc="3D3A675A">
      <w:start w:val="1"/>
      <w:numFmt w:val="decimal"/>
      <w:lvlText w:val="%1)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49"/>
    <w:rsid w:val="00567AFC"/>
    <w:rsid w:val="006B2828"/>
    <w:rsid w:val="006F0408"/>
    <w:rsid w:val="00915EF9"/>
    <w:rsid w:val="00A673D4"/>
    <w:rsid w:val="00B601BD"/>
    <w:rsid w:val="00B6472F"/>
    <w:rsid w:val="00B65949"/>
    <w:rsid w:val="00BC666D"/>
    <w:rsid w:val="00C02C8E"/>
    <w:rsid w:val="00C141EB"/>
    <w:rsid w:val="00C227FA"/>
    <w:rsid w:val="00DC1B79"/>
    <w:rsid w:val="00E9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A784"/>
  <w15:chartTrackingRefBased/>
  <w15:docId w15:val="{3F1B4F12-73FE-4DB9-8017-73477BF0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1EB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C141EB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41EB"/>
    <w:rPr>
      <w:rFonts w:ascii="Cambria" w:eastAsia="Times New Roman" w:hAnsi="Cambria" w:cs="Times New Roman"/>
      <w:b/>
      <w:bCs/>
      <w:kern w:val="2"/>
      <w:sz w:val="32"/>
      <w:szCs w:val="32"/>
      <w:lang w:eastAsia="zh-CN"/>
    </w:rPr>
  </w:style>
  <w:style w:type="character" w:styleId="a3">
    <w:name w:val="Hyperlink"/>
    <w:semiHidden/>
    <w:unhideWhenUsed/>
    <w:rsid w:val="00C141E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141EB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141EB"/>
    <w:pPr>
      <w:spacing w:before="100" w:beforeAutospacing="1" w:after="100" w:afterAutospacing="1"/>
    </w:pPr>
    <w:rPr>
      <w:kern w:val="0"/>
      <w:lang w:eastAsia="ru-RU"/>
    </w:rPr>
  </w:style>
  <w:style w:type="paragraph" w:styleId="a5">
    <w:name w:val="caption"/>
    <w:basedOn w:val="a"/>
    <w:semiHidden/>
    <w:unhideWhenUsed/>
    <w:qFormat/>
    <w:rsid w:val="00C141EB"/>
    <w:pPr>
      <w:suppressLineNumbers/>
      <w:spacing w:before="120" w:after="120"/>
    </w:pPr>
    <w:rPr>
      <w:rFonts w:cs="Arial Unicode MS"/>
      <w:i/>
      <w:iCs/>
    </w:rPr>
  </w:style>
  <w:style w:type="paragraph" w:styleId="a6">
    <w:name w:val="Body Text"/>
    <w:basedOn w:val="a"/>
    <w:link w:val="a7"/>
    <w:semiHidden/>
    <w:unhideWhenUsed/>
    <w:rsid w:val="00C141EB"/>
    <w:pPr>
      <w:spacing w:after="140" w:line="276" w:lineRule="auto"/>
    </w:pPr>
  </w:style>
  <w:style w:type="character" w:customStyle="1" w:styleId="a7">
    <w:name w:val="Основной текст Знак"/>
    <w:basedOn w:val="a0"/>
    <w:link w:val="a6"/>
    <w:semiHidden/>
    <w:rsid w:val="00C141EB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8">
    <w:name w:val="List"/>
    <w:basedOn w:val="a6"/>
    <w:semiHidden/>
    <w:unhideWhenUsed/>
    <w:rsid w:val="00C141EB"/>
    <w:rPr>
      <w:rFonts w:cs="Arial Unicode MS"/>
    </w:rPr>
  </w:style>
  <w:style w:type="paragraph" w:styleId="a9">
    <w:name w:val="Title"/>
    <w:basedOn w:val="a"/>
    <w:next w:val="a6"/>
    <w:link w:val="aa"/>
    <w:qFormat/>
    <w:rsid w:val="00C141EB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character" w:customStyle="1" w:styleId="aa">
    <w:name w:val="Заголовок Знак"/>
    <w:basedOn w:val="a0"/>
    <w:link w:val="a9"/>
    <w:rsid w:val="00C141EB"/>
    <w:rPr>
      <w:rFonts w:ascii="Liberation Sans" w:eastAsia="Microsoft YaHei" w:hAnsi="Liberation Sans" w:cs="Arial Unicode MS"/>
      <w:kern w:val="2"/>
      <w:sz w:val="28"/>
      <w:szCs w:val="28"/>
      <w:lang w:eastAsia="zh-CN"/>
    </w:rPr>
  </w:style>
  <w:style w:type="paragraph" w:styleId="ab">
    <w:name w:val="Body Text Indent"/>
    <w:basedOn w:val="a"/>
    <w:link w:val="ac"/>
    <w:uiPriority w:val="99"/>
    <w:semiHidden/>
    <w:unhideWhenUsed/>
    <w:rsid w:val="00C141E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C141EB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d">
    <w:name w:val="List Paragraph"/>
    <w:basedOn w:val="a"/>
    <w:qFormat/>
    <w:rsid w:val="00C141EB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kern w:val="0"/>
      <w:sz w:val="22"/>
      <w:szCs w:val="22"/>
    </w:rPr>
  </w:style>
  <w:style w:type="paragraph" w:customStyle="1" w:styleId="2">
    <w:name w:val="Указатель2"/>
    <w:basedOn w:val="a"/>
    <w:rsid w:val="00C141EB"/>
    <w:pPr>
      <w:suppressLineNumbers/>
    </w:pPr>
    <w:rPr>
      <w:rFonts w:cs="Arial Unicode MS"/>
    </w:rPr>
  </w:style>
  <w:style w:type="paragraph" w:customStyle="1" w:styleId="Default">
    <w:name w:val="Default"/>
    <w:rsid w:val="00C141EB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kern w:val="2"/>
      <w:sz w:val="24"/>
      <w:szCs w:val="24"/>
      <w:lang w:eastAsia="zh-CN"/>
    </w:rPr>
  </w:style>
  <w:style w:type="paragraph" w:customStyle="1" w:styleId="11">
    <w:name w:val="......... 1"/>
    <w:basedOn w:val="Default"/>
    <w:next w:val="Default"/>
    <w:rsid w:val="00C141EB"/>
    <w:pPr>
      <w:widowControl/>
      <w:suppressAutoHyphens w:val="0"/>
    </w:pPr>
    <w:rPr>
      <w:rFonts w:ascii="Times New Roman" w:hAnsi="Times New Roman" w:cs="Times New Roman"/>
    </w:rPr>
  </w:style>
  <w:style w:type="paragraph" w:customStyle="1" w:styleId="ae">
    <w:name w:val="........ ..... . ........"/>
    <w:basedOn w:val="Default"/>
    <w:next w:val="Default"/>
    <w:rsid w:val="00C141EB"/>
    <w:pPr>
      <w:widowControl/>
      <w:suppressAutoHyphens w:val="0"/>
    </w:pPr>
    <w:rPr>
      <w:rFonts w:ascii="Times New Roman" w:hAnsi="Times New Roman" w:cs="Times New Roman"/>
    </w:rPr>
  </w:style>
  <w:style w:type="paragraph" w:customStyle="1" w:styleId="12">
    <w:name w:val="Указатель1"/>
    <w:basedOn w:val="a"/>
    <w:rsid w:val="00C141EB"/>
    <w:pPr>
      <w:suppressLineNumbers/>
    </w:pPr>
    <w:rPr>
      <w:rFonts w:cs="Lohit Marathi"/>
    </w:rPr>
  </w:style>
  <w:style w:type="paragraph" w:customStyle="1" w:styleId="13">
    <w:name w:val="Название объекта1"/>
    <w:basedOn w:val="a"/>
    <w:rsid w:val="00C141EB"/>
    <w:pPr>
      <w:suppressLineNumbers/>
      <w:spacing w:before="120" w:after="120"/>
    </w:pPr>
    <w:rPr>
      <w:rFonts w:cs="Lohit Marathi"/>
      <w:i/>
      <w:iCs/>
    </w:rPr>
  </w:style>
  <w:style w:type="paragraph" w:customStyle="1" w:styleId="21">
    <w:name w:val="Основной текст с отступом 21"/>
    <w:basedOn w:val="a"/>
    <w:rsid w:val="00C141EB"/>
    <w:pPr>
      <w:suppressAutoHyphens/>
      <w:ind w:firstLine="720"/>
      <w:jc w:val="both"/>
    </w:pPr>
    <w:rPr>
      <w:color w:val="000000"/>
      <w:kern w:val="0"/>
      <w:sz w:val="28"/>
      <w:szCs w:val="20"/>
      <w:lang w:val="en-US"/>
    </w:rPr>
  </w:style>
  <w:style w:type="paragraph" w:customStyle="1" w:styleId="31">
    <w:name w:val="Основной текст 31"/>
    <w:basedOn w:val="a"/>
    <w:rsid w:val="00C141EB"/>
    <w:pPr>
      <w:suppressAutoHyphens/>
      <w:jc w:val="both"/>
    </w:pPr>
    <w:rPr>
      <w:color w:val="000000"/>
      <w:kern w:val="0"/>
      <w:sz w:val="28"/>
      <w:szCs w:val="20"/>
    </w:rPr>
  </w:style>
  <w:style w:type="character" w:customStyle="1" w:styleId="af">
    <w:name w:val="Центр Знак"/>
    <w:link w:val="af0"/>
    <w:uiPriority w:val="1"/>
    <w:locked/>
    <w:rsid w:val="00C141EB"/>
    <w:rPr>
      <w:rFonts w:ascii="Calibri" w:eastAsia="Calibri" w:hAnsi="Calibri" w:cs="Calibri"/>
      <w:color w:val="000000"/>
      <w:sz w:val="28"/>
      <w:szCs w:val="28"/>
    </w:rPr>
  </w:style>
  <w:style w:type="paragraph" w:customStyle="1" w:styleId="af0">
    <w:name w:val="Центр"/>
    <w:basedOn w:val="a"/>
    <w:link w:val="af"/>
    <w:uiPriority w:val="1"/>
    <w:qFormat/>
    <w:rsid w:val="00C141EB"/>
    <w:pPr>
      <w:contextualSpacing/>
      <w:jc w:val="center"/>
    </w:pPr>
    <w:rPr>
      <w:rFonts w:ascii="Calibri" w:eastAsia="Calibri" w:hAnsi="Calibri" w:cs="Calibri"/>
      <w:color w:val="000000"/>
      <w:kern w:val="0"/>
      <w:sz w:val="28"/>
      <w:szCs w:val="28"/>
      <w:lang w:eastAsia="en-US"/>
    </w:rPr>
  </w:style>
  <w:style w:type="character" w:customStyle="1" w:styleId="20">
    <w:name w:val="Основной шрифт абзаца2"/>
    <w:rsid w:val="00C141EB"/>
  </w:style>
  <w:style w:type="character" w:customStyle="1" w:styleId="14">
    <w:name w:val="Основной шрифт абзаца1"/>
    <w:rsid w:val="00C141EB"/>
  </w:style>
  <w:style w:type="character" w:customStyle="1" w:styleId="WW8Num3z8">
    <w:name w:val="WW8Num3z8"/>
    <w:rsid w:val="00C141EB"/>
  </w:style>
  <w:style w:type="character" w:customStyle="1" w:styleId="WW8Num3z7">
    <w:name w:val="WW8Num3z7"/>
    <w:rsid w:val="00C141EB"/>
  </w:style>
  <w:style w:type="character" w:customStyle="1" w:styleId="WW8Num3z6">
    <w:name w:val="WW8Num3z6"/>
    <w:rsid w:val="00C141EB"/>
  </w:style>
  <w:style w:type="character" w:customStyle="1" w:styleId="WW8Num3z5">
    <w:name w:val="WW8Num3z5"/>
    <w:rsid w:val="00C141EB"/>
  </w:style>
  <w:style w:type="character" w:customStyle="1" w:styleId="WW8Num3z4">
    <w:name w:val="WW8Num3z4"/>
    <w:rsid w:val="00C141EB"/>
  </w:style>
  <w:style w:type="character" w:customStyle="1" w:styleId="WW8Num3z3">
    <w:name w:val="WW8Num3z3"/>
    <w:rsid w:val="00C141EB"/>
  </w:style>
  <w:style w:type="character" w:customStyle="1" w:styleId="WW8Num3z2">
    <w:name w:val="WW8Num3z2"/>
    <w:rsid w:val="00C141EB"/>
  </w:style>
  <w:style w:type="character" w:customStyle="1" w:styleId="WW8Num3z1">
    <w:name w:val="WW8Num3z1"/>
    <w:rsid w:val="00C141EB"/>
  </w:style>
  <w:style w:type="character" w:customStyle="1" w:styleId="WW8Num3z0">
    <w:name w:val="WW8Num3z0"/>
    <w:rsid w:val="00C141EB"/>
  </w:style>
  <w:style w:type="character" w:customStyle="1" w:styleId="WW8Num2z8">
    <w:name w:val="WW8Num2z8"/>
    <w:rsid w:val="00C141EB"/>
  </w:style>
  <w:style w:type="character" w:customStyle="1" w:styleId="WW8Num2z7">
    <w:name w:val="WW8Num2z7"/>
    <w:rsid w:val="00C141EB"/>
  </w:style>
  <w:style w:type="character" w:customStyle="1" w:styleId="WW8Num2z6">
    <w:name w:val="WW8Num2z6"/>
    <w:rsid w:val="00C141EB"/>
  </w:style>
  <w:style w:type="character" w:customStyle="1" w:styleId="WW8Num2z5">
    <w:name w:val="WW8Num2z5"/>
    <w:rsid w:val="00C141EB"/>
  </w:style>
  <w:style w:type="character" w:customStyle="1" w:styleId="WW8Num2z4">
    <w:name w:val="WW8Num2z4"/>
    <w:rsid w:val="00C141EB"/>
  </w:style>
  <w:style w:type="character" w:customStyle="1" w:styleId="WW8Num2z3">
    <w:name w:val="WW8Num2z3"/>
    <w:rsid w:val="00C141EB"/>
  </w:style>
  <w:style w:type="character" w:customStyle="1" w:styleId="WW8Num2z2">
    <w:name w:val="WW8Num2z2"/>
    <w:rsid w:val="00C141EB"/>
  </w:style>
  <w:style w:type="character" w:customStyle="1" w:styleId="WW8Num2z1">
    <w:name w:val="WW8Num2z1"/>
    <w:rsid w:val="00C141EB"/>
  </w:style>
  <w:style w:type="character" w:customStyle="1" w:styleId="WW8Num2z0">
    <w:name w:val="WW8Num2z0"/>
    <w:rsid w:val="00C141EB"/>
  </w:style>
  <w:style w:type="character" w:customStyle="1" w:styleId="WW8Num1z8">
    <w:name w:val="WW8Num1z8"/>
    <w:rsid w:val="00C141EB"/>
  </w:style>
  <w:style w:type="character" w:customStyle="1" w:styleId="WW8Num1z7">
    <w:name w:val="WW8Num1z7"/>
    <w:rsid w:val="00C141EB"/>
  </w:style>
  <w:style w:type="character" w:customStyle="1" w:styleId="WW8Num1z6">
    <w:name w:val="WW8Num1z6"/>
    <w:rsid w:val="00C141EB"/>
  </w:style>
  <w:style w:type="character" w:customStyle="1" w:styleId="WW8Num1z5">
    <w:name w:val="WW8Num1z5"/>
    <w:rsid w:val="00C141EB"/>
  </w:style>
  <w:style w:type="character" w:customStyle="1" w:styleId="WW8Num1z4">
    <w:name w:val="WW8Num1z4"/>
    <w:rsid w:val="00C141EB"/>
  </w:style>
  <w:style w:type="character" w:customStyle="1" w:styleId="WW8Num1z3">
    <w:name w:val="WW8Num1z3"/>
    <w:rsid w:val="00C141EB"/>
  </w:style>
  <w:style w:type="character" w:customStyle="1" w:styleId="WW8Num1z2">
    <w:name w:val="WW8Num1z2"/>
    <w:rsid w:val="00C141EB"/>
  </w:style>
  <w:style w:type="character" w:customStyle="1" w:styleId="WW8Num1z1">
    <w:name w:val="WW8Num1z1"/>
    <w:rsid w:val="00C141EB"/>
  </w:style>
  <w:style w:type="character" w:customStyle="1" w:styleId="WW8Num1z0">
    <w:name w:val="WW8Num1z0"/>
    <w:rsid w:val="00C141EB"/>
  </w:style>
  <w:style w:type="character" w:customStyle="1" w:styleId="hgkelc">
    <w:name w:val="hgkelc"/>
    <w:basedOn w:val="a0"/>
    <w:rsid w:val="00C141EB"/>
  </w:style>
  <w:style w:type="table" w:styleId="af1">
    <w:name w:val="Table Grid"/>
    <w:basedOn w:val="a1"/>
    <w:uiPriority w:val="59"/>
    <w:rsid w:val="00C141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6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34</Pages>
  <Words>6910</Words>
  <Characters>39393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Карпенко</dc:creator>
  <cp:keywords/>
  <dc:description/>
  <cp:lastModifiedBy>Даниил Карпенко</cp:lastModifiedBy>
  <cp:revision>6</cp:revision>
  <dcterms:created xsi:type="dcterms:W3CDTF">2023-05-17T07:38:00Z</dcterms:created>
  <dcterms:modified xsi:type="dcterms:W3CDTF">2023-05-17T17:02:00Z</dcterms:modified>
</cp:coreProperties>
</file>